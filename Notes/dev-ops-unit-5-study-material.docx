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E2E114">
      <w:pPr>
        <w:spacing w:before="31"/>
        <w:ind w:left="4320" w:leftChars="0" w:right="0" w:firstLine="720" w:firstLineChars="0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UNIT</w:t>
      </w:r>
      <w:r>
        <w:rPr>
          <w:rFonts w:hint="default" w:ascii="Calibri" w:hAnsi="Calibri" w:cs="Calibri"/>
          <w:spacing w:val="-7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-</w:t>
      </w:r>
      <w:r>
        <w:rPr>
          <w:rFonts w:hint="default" w:ascii="Calibri" w:hAnsi="Calibri" w:cs="Calibri"/>
          <w:spacing w:val="-16"/>
          <w:sz w:val="24"/>
        </w:rPr>
        <w:t xml:space="preserve"> </w:t>
      </w:r>
      <w:r>
        <w:rPr>
          <w:rFonts w:hint="default" w:ascii="Calibri" w:hAnsi="Calibri" w:cs="Calibri"/>
          <w:b/>
          <w:spacing w:val="-10"/>
          <w:sz w:val="24"/>
        </w:rPr>
        <w:t>V</w:t>
      </w:r>
    </w:p>
    <w:p w14:paraId="3A4D43E6">
      <w:pPr>
        <w:pStyle w:val="2"/>
        <w:spacing w:before="7" w:line="231" w:lineRule="exac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Testing</w:t>
      </w:r>
      <w:r>
        <w:rPr>
          <w:rFonts w:hint="default" w:ascii="Calibri" w:hAnsi="Calibri" w:cs="Calibri"/>
          <w:b w:val="0"/>
          <w:spacing w:val="-6"/>
        </w:rPr>
        <w:t xml:space="preserve"> </w:t>
      </w:r>
      <w:r>
        <w:rPr>
          <w:rFonts w:hint="default" w:ascii="Calibri" w:hAnsi="Calibri" w:cs="Calibri"/>
        </w:rPr>
        <w:t>Tools</w:t>
      </w:r>
      <w:r>
        <w:rPr>
          <w:rFonts w:hint="default" w:ascii="Calibri" w:hAnsi="Calibri" w:cs="Calibri"/>
          <w:b w:val="0"/>
          <w:spacing w:val="5"/>
        </w:rPr>
        <w:t xml:space="preserve"> </w:t>
      </w:r>
      <w:r>
        <w:rPr>
          <w:rFonts w:hint="default" w:ascii="Calibri" w:hAnsi="Calibri" w:cs="Calibri"/>
        </w:rPr>
        <w:t>and</w:t>
      </w:r>
      <w:r>
        <w:rPr>
          <w:rFonts w:hint="default" w:ascii="Calibri" w:hAnsi="Calibri" w:cs="Calibri"/>
          <w:b w:val="0"/>
          <w:spacing w:val="5"/>
        </w:rPr>
        <w:t xml:space="preserve"> </w:t>
      </w:r>
      <w:r>
        <w:rPr>
          <w:rFonts w:hint="default" w:ascii="Calibri" w:hAnsi="Calibri" w:cs="Calibri"/>
          <w:spacing w:val="-2"/>
        </w:rPr>
        <w:t>automation:</w:t>
      </w:r>
    </w:p>
    <w:p w14:paraId="505218DE">
      <w:pPr>
        <w:pStyle w:val="9"/>
        <w:numPr>
          <w:ilvl w:val="0"/>
          <w:numId w:val="1"/>
        </w:numPr>
        <w:tabs>
          <w:tab w:val="left" w:pos="402"/>
        </w:tabs>
        <w:spacing w:before="0" w:after="0" w:line="287" w:lineRule="exact"/>
        <w:ind w:left="402" w:right="0" w:hanging="261"/>
        <w:jc w:val="left"/>
        <w:rPr>
          <w:rFonts w:hint="default" w:ascii="Calibri" w:hAnsi="Calibri" w:cs="Calibri"/>
          <w:position w:val="2"/>
          <w:sz w:val="29"/>
        </w:rPr>
      </w:pPr>
      <w:r>
        <w:rPr>
          <w:rFonts w:hint="default" w:ascii="Calibri" w:hAnsi="Calibri" w:cs="Calibri"/>
          <w:sz w:val="24"/>
        </w:rPr>
        <w:t>Various</w:t>
      </w:r>
      <w:r>
        <w:rPr>
          <w:rFonts w:hint="default" w:ascii="Calibri" w:hAnsi="Calibri" w:cs="Calibri"/>
          <w:spacing w:val="36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types</w:t>
      </w:r>
      <w:r>
        <w:rPr>
          <w:rFonts w:hint="default" w:ascii="Calibri" w:hAnsi="Calibri" w:cs="Calibri"/>
          <w:spacing w:val="37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of</w:t>
      </w:r>
      <w:r>
        <w:rPr>
          <w:rFonts w:hint="default" w:ascii="Calibri" w:hAnsi="Calibri" w:cs="Calibri"/>
          <w:spacing w:val="37"/>
          <w:sz w:val="24"/>
        </w:rPr>
        <w:t xml:space="preserve"> </w:t>
      </w:r>
      <w:r>
        <w:rPr>
          <w:rFonts w:hint="default" w:ascii="Calibri" w:hAnsi="Calibri" w:cs="Calibri"/>
          <w:spacing w:val="-2"/>
          <w:sz w:val="24"/>
        </w:rPr>
        <w:t>testing,</w:t>
      </w:r>
    </w:p>
    <w:p w14:paraId="2CFA3905">
      <w:pPr>
        <w:pStyle w:val="9"/>
        <w:numPr>
          <w:ilvl w:val="0"/>
          <w:numId w:val="1"/>
        </w:numPr>
        <w:tabs>
          <w:tab w:val="left" w:pos="402"/>
        </w:tabs>
        <w:spacing w:before="0" w:after="0" w:line="325" w:lineRule="exact"/>
        <w:ind w:left="402" w:right="0" w:hanging="261"/>
        <w:jc w:val="left"/>
        <w:rPr>
          <w:rFonts w:hint="default" w:ascii="Calibri" w:hAnsi="Calibri" w:cs="Calibri"/>
          <w:position w:val="2"/>
          <w:sz w:val="29"/>
        </w:rPr>
      </w:pPr>
      <w:r>
        <w:rPr>
          <w:rFonts w:hint="default" w:ascii="Calibri" w:hAnsi="Calibri" w:cs="Calibri"/>
          <w:w w:val="105"/>
          <w:sz w:val="24"/>
        </w:rPr>
        <w:t>Automation</w:t>
      </w:r>
      <w:r>
        <w:rPr>
          <w:rFonts w:hint="default" w:ascii="Calibri" w:hAnsi="Calibri" w:cs="Calibri"/>
          <w:spacing w:val="18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of</w:t>
      </w:r>
      <w:r>
        <w:rPr>
          <w:rFonts w:hint="default" w:ascii="Calibri" w:hAnsi="Calibri" w:cs="Calibri"/>
          <w:spacing w:val="19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testing</w:t>
      </w:r>
      <w:r>
        <w:rPr>
          <w:rFonts w:hint="default" w:ascii="Calibri" w:hAnsi="Calibri" w:cs="Calibri"/>
          <w:spacing w:val="19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Pros</w:t>
      </w:r>
      <w:r>
        <w:rPr>
          <w:rFonts w:hint="default" w:ascii="Calibri" w:hAnsi="Calibri" w:cs="Calibri"/>
          <w:spacing w:val="19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and</w:t>
      </w:r>
      <w:r>
        <w:rPr>
          <w:rFonts w:hint="default" w:ascii="Calibri" w:hAnsi="Calibri" w:cs="Calibri"/>
          <w:spacing w:val="19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cons,</w:t>
      </w:r>
    </w:p>
    <w:p w14:paraId="7F1C543D">
      <w:pPr>
        <w:pStyle w:val="2"/>
        <w:spacing w:before="0" w:line="263" w:lineRule="exact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</w:rPr>
        <w:t>Selenium</w:t>
      </w:r>
    </w:p>
    <w:p w14:paraId="5D453213">
      <w:pPr>
        <w:pStyle w:val="9"/>
        <w:numPr>
          <w:ilvl w:val="0"/>
          <w:numId w:val="1"/>
        </w:numPr>
        <w:tabs>
          <w:tab w:val="left" w:pos="298"/>
        </w:tabs>
        <w:spacing w:before="0" w:after="0" w:line="252" w:lineRule="exact"/>
        <w:ind w:left="298" w:right="0" w:hanging="157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pacing w:val="-2"/>
          <w:sz w:val="24"/>
        </w:rPr>
        <w:t>Introduction,</w:t>
      </w:r>
    </w:p>
    <w:p w14:paraId="70B7768B">
      <w:pPr>
        <w:pStyle w:val="9"/>
        <w:numPr>
          <w:ilvl w:val="0"/>
          <w:numId w:val="1"/>
        </w:numPr>
        <w:tabs>
          <w:tab w:val="left" w:pos="402"/>
        </w:tabs>
        <w:spacing w:before="0" w:after="0" w:line="280" w:lineRule="exact"/>
        <w:ind w:left="402" w:right="0" w:hanging="261"/>
        <w:jc w:val="left"/>
        <w:rPr>
          <w:rFonts w:hint="default" w:ascii="Calibri" w:hAnsi="Calibri" w:cs="Calibri"/>
          <w:position w:val="2"/>
          <w:sz w:val="29"/>
        </w:rPr>
      </w:pPr>
      <w:r>
        <w:rPr>
          <w:rFonts w:hint="default" w:ascii="Calibri" w:hAnsi="Calibri" w:cs="Calibri"/>
          <w:spacing w:val="6"/>
          <w:w w:val="105"/>
          <w:sz w:val="24"/>
        </w:rPr>
        <w:t>Selenium</w:t>
      </w:r>
      <w:r>
        <w:rPr>
          <w:rFonts w:hint="default" w:ascii="Calibri" w:hAnsi="Calibri" w:cs="Calibri"/>
          <w:spacing w:val="54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features,</w:t>
      </w:r>
      <w:bookmarkStart w:id="0" w:name="_GoBack"/>
      <w:bookmarkEnd w:id="0"/>
    </w:p>
    <w:p w14:paraId="751E16F5">
      <w:pPr>
        <w:pStyle w:val="9"/>
        <w:numPr>
          <w:ilvl w:val="0"/>
          <w:numId w:val="1"/>
        </w:numPr>
        <w:tabs>
          <w:tab w:val="left" w:pos="402"/>
        </w:tabs>
        <w:spacing w:before="0" w:after="0" w:line="280" w:lineRule="exact"/>
        <w:ind w:left="402" w:right="0" w:hanging="261"/>
        <w:jc w:val="left"/>
        <w:rPr>
          <w:rFonts w:hint="default" w:ascii="Calibri" w:hAnsi="Calibri" w:cs="Calibri"/>
          <w:position w:val="2"/>
          <w:sz w:val="29"/>
        </w:rPr>
      </w:pPr>
      <w:r>
        <w:rPr>
          <w:rFonts w:hint="default" w:ascii="Calibri" w:hAnsi="Calibri" w:cs="Calibri"/>
          <w:sz w:val="24"/>
        </w:rPr>
        <w:t>JavaScript</w:t>
      </w:r>
      <w:r>
        <w:rPr>
          <w:rFonts w:hint="default" w:ascii="Calibri" w:hAnsi="Calibri" w:cs="Calibri"/>
          <w:spacing w:val="-15"/>
          <w:sz w:val="24"/>
        </w:rPr>
        <w:t xml:space="preserve"> </w:t>
      </w:r>
      <w:r>
        <w:rPr>
          <w:rFonts w:hint="default" w:ascii="Calibri" w:hAnsi="Calibri" w:cs="Calibri"/>
          <w:spacing w:val="-2"/>
          <w:sz w:val="24"/>
        </w:rPr>
        <w:t>testing,</w:t>
      </w:r>
    </w:p>
    <w:p w14:paraId="3D142EE2">
      <w:pPr>
        <w:pStyle w:val="9"/>
        <w:numPr>
          <w:ilvl w:val="0"/>
          <w:numId w:val="1"/>
        </w:numPr>
        <w:tabs>
          <w:tab w:val="left" w:pos="402"/>
        </w:tabs>
        <w:spacing w:before="0" w:after="0" w:line="280" w:lineRule="exact"/>
        <w:ind w:left="402" w:right="0" w:hanging="261"/>
        <w:jc w:val="left"/>
        <w:rPr>
          <w:rFonts w:hint="default" w:ascii="Calibri" w:hAnsi="Calibri" w:cs="Calibri"/>
          <w:position w:val="2"/>
          <w:sz w:val="29"/>
        </w:rPr>
      </w:pPr>
      <w:r>
        <w:rPr>
          <w:rFonts w:hint="default" w:ascii="Calibri" w:hAnsi="Calibri" w:cs="Calibri"/>
          <w:w w:val="105"/>
          <w:sz w:val="24"/>
        </w:rPr>
        <w:t>Testing</w:t>
      </w:r>
      <w:r>
        <w:rPr>
          <w:rFonts w:hint="default" w:ascii="Calibri" w:hAnsi="Calibri" w:cs="Calibri"/>
          <w:spacing w:val="28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backend</w:t>
      </w:r>
      <w:r>
        <w:rPr>
          <w:rFonts w:hint="default" w:ascii="Calibri" w:hAnsi="Calibri" w:cs="Calibri"/>
          <w:spacing w:val="29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integration</w:t>
      </w:r>
      <w:r>
        <w:rPr>
          <w:rFonts w:hint="default" w:ascii="Calibri" w:hAnsi="Calibri" w:cs="Calibri"/>
          <w:spacing w:val="29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points,</w:t>
      </w:r>
    </w:p>
    <w:p w14:paraId="204A060A">
      <w:pPr>
        <w:pStyle w:val="9"/>
        <w:numPr>
          <w:ilvl w:val="0"/>
          <w:numId w:val="1"/>
        </w:numPr>
        <w:tabs>
          <w:tab w:val="left" w:pos="402"/>
        </w:tabs>
        <w:spacing w:before="0" w:after="0" w:line="280" w:lineRule="exact"/>
        <w:ind w:left="402" w:right="0" w:hanging="261"/>
        <w:jc w:val="left"/>
        <w:rPr>
          <w:rFonts w:hint="default" w:ascii="Calibri" w:hAnsi="Calibri" w:cs="Calibri"/>
          <w:position w:val="2"/>
          <w:sz w:val="29"/>
        </w:rPr>
      </w:pPr>
      <w:r>
        <w:rPr>
          <w:rFonts w:hint="default" w:ascii="Calibri" w:hAnsi="Calibri" w:cs="Calibri"/>
          <w:sz w:val="24"/>
        </w:rPr>
        <w:t>Test-driven</w:t>
      </w:r>
      <w:r>
        <w:rPr>
          <w:rFonts w:hint="default" w:ascii="Calibri" w:hAnsi="Calibri" w:cs="Calibri"/>
          <w:spacing w:val="33"/>
          <w:sz w:val="24"/>
        </w:rPr>
        <w:t xml:space="preserve">  </w:t>
      </w:r>
      <w:r>
        <w:rPr>
          <w:rFonts w:hint="default" w:ascii="Calibri" w:hAnsi="Calibri" w:cs="Calibri"/>
          <w:spacing w:val="-2"/>
          <w:sz w:val="24"/>
        </w:rPr>
        <w:t>development,</w:t>
      </w:r>
    </w:p>
    <w:p w14:paraId="3E4C9F59">
      <w:pPr>
        <w:pStyle w:val="9"/>
        <w:numPr>
          <w:ilvl w:val="0"/>
          <w:numId w:val="1"/>
        </w:numPr>
        <w:tabs>
          <w:tab w:val="left" w:pos="402"/>
        </w:tabs>
        <w:spacing w:before="0" w:after="0" w:line="325" w:lineRule="exact"/>
        <w:ind w:left="402" w:right="0" w:hanging="261"/>
        <w:jc w:val="left"/>
        <w:rPr>
          <w:rFonts w:hint="default" w:ascii="Calibri" w:hAnsi="Calibri" w:cs="Calibri"/>
          <w:position w:val="2"/>
          <w:sz w:val="29"/>
        </w:rPr>
      </w:pPr>
      <w:r>
        <w:rPr>
          <w:rFonts w:hint="default" w:ascii="Calibri" w:hAnsi="Calibri" w:cs="Calibri"/>
          <w:w w:val="110"/>
          <w:sz w:val="24"/>
        </w:rPr>
        <w:t>REPL-driven</w:t>
      </w:r>
      <w:r>
        <w:rPr>
          <w:rFonts w:hint="default" w:ascii="Calibri" w:hAnsi="Calibri" w:cs="Calibri"/>
          <w:spacing w:val="47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development</w:t>
      </w:r>
    </w:p>
    <w:p w14:paraId="681DAD1F">
      <w:pPr>
        <w:pStyle w:val="2"/>
        <w:spacing w:before="0" w:line="228" w:lineRule="exac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Deployment</w:t>
      </w:r>
      <w:r>
        <w:rPr>
          <w:rFonts w:hint="default" w:ascii="Calibri" w:hAnsi="Calibri" w:cs="Calibri"/>
          <w:b w:val="0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b w:val="0"/>
          <w:spacing w:val="1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b w:val="0"/>
          <w:spacing w:val="1"/>
        </w:rPr>
        <w:t xml:space="preserve"> </w:t>
      </w:r>
      <w:r>
        <w:rPr>
          <w:rFonts w:hint="default" w:ascii="Calibri" w:hAnsi="Calibri" w:cs="Calibri"/>
          <w:spacing w:val="-2"/>
        </w:rPr>
        <w:t>system:</w:t>
      </w:r>
    </w:p>
    <w:p w14:paraId="4FE8E649">
      <w:pPr>
        <w:pStyle w:val="9"/>
        <w:numPr>
          <w:ilvl w:val="0"/>
          <w:numId w:val="1"/>
        </w:numPr>
        <w:tabs>
          <w:tab w:val="left" w:pos="402"/>
        </w:tabs>
        <w:spacing w:before="0" w:after="0" w:line="287" w:lineRule="exact"/>
        <w:ind w:left="402" w:right="0" w:hanging="261"/>
        <w:jc w:val="left"/>
        <w:rPr>
          <w:rFonts w:hint="default" w:ascii="Calibri" w:hAnsi="Calibri" w:cs="Calibri"/>
          <w:position w:val="2"/>
          <w:sz w:val="29"/>
        </w:rPr>
      </w:pPr>
      <w:r>
        <w:rPr>
          <w:rFonts w:hint="default" w:ascii="Calibri" w:hAnsi="Calibri" w:cs="Calibri"/>
          <w:w w:val="120"/>
          <w:sz w:val="24"/>
        </w:rPr>
        <w:t>Deployment</w:t>
      </w:r>
      <w:r>
        <w:rPr>
          <w:rFonts w:hint="default" w:ascii="Calibri" w:hAnsi="Calibri" w:cs="Calibri"/>
          <w:spacing w:val="19"/>
          <w:w w:val="12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20"/>
          <w:sz w:val="24"/>
        </w:rPr>
        <w:t>systems,</w:t>
      </w:r>
    </w:p>
    <w:p w14:paraId="070BD445">
      <w:pPr>
        <w:pStyle w:val="9"/>
        <w:numPr>
          <w:ilvl w:val="0"/>
          <w:numId w:val="1"/>
        </w:numPr>
        <w:tabs>
          <w:tab w:val="left" w:pos="402"/>
        </w:tabs>
        <w:spacing w:before="0" w:after="0" w:line="280" w:lineRule="exact"/>
        <w:ind w:left="402" w:right="0" w:hanging="261"/>
        <w:jc w:val="left"/>
        <w:rPr>
          <w:rFonts w:hint="default" w:ascii="Calibri" w:hAnsi="Calibri" w:cs="Calibri"/>
          <w:position w:val="2"/>
          <w:sz w:val="29"/>
        </w:rPr>
      </w:pPr>
      <w:r>
        <w:rPr>
          <w:rFonts w:hint="default" w:ascii="Calibri" w:hAnsi="Calibri" w:cs="Calibri"/>
          <w:spacing w:val="-6"/>
          <w:sz w:val="24"/>
        </w:rPr>
        <w:t>Virtualization</w:t>
      </w:r>
      <w:r>
        <w:rPr>
          <w:rFonts w:hint="default" w:ascii="Calibri" w:hAnsi="Calibri" w:cs="Calibri"/>
          <w:spacing w:val="10"/>
          <w:sz w:val="24"/>
        </w:rPr>
        <w:t xml:space="preserve"> </w:t>
      </w:r>
      <w:r>
        <w:rPr>
          <w:rFonts w:hint="default" w:ascii="Calibri" w:hAnsi="Calibri" w:cs="Calibri"/>
          <w:spacing w:val="-2"/>
          <w:sz w:val="24"/>
        </w:rPr>
        <w:t>stacks,</w:t>
      </w:r>
    </w:p>
    <w:p w14:paraId="21F97570">
      <w:pPr>
        <w:pStyle w:val="9"/>
        <w:numPr>
          <w:ilvl w:val="0"/>
          <w:numId w:val="1"/>
        </w:numPr>
        <w:tabs>
          <w:tab w:val="left" w:pos="402"/>
        </w:tabs>
        <w:spacing w:before="0" w:after="0" w:line="280" w:lineRule="exact"/>
        <w:ind w:left="402" w:right="0" w:hanging="261"/>
        <w:jc w:val="left"/>
        <w:rPr>
          <w:rFonts w:hint="default" w:ascii="Calibri" w:hAnsi="Calibri" w:cs="Calibri"/>
          <w:position w:val="2"/>
          <w:sz w:val="29"/>
        </w:rPr>
      </w:pPr>
      <w:r>
        <w:rPr>
          <w:rFonts w:hint="default" w:ascii="Calibri" w:hAnsi="Calibri" w:cs="Calibri"/>
          <w:w w:val="105"/>
          <w:sz w:val="24"/>
        </w:rPr>
        <w:t>code</w:t>
      </w:r>
      <w:r>
        <w:rPr>
          <w:rFonts w:hint="default" w:ascii="Calibri" w:hAnsi="Calibri" w:cs="Calibri"/>
          <w:spacing w:val="21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execution</w:t>
      </w:r>
      <w:r>
        <w:rPr>
          <w:rFonts w:hint="default" w:ascii="Calibri" w:hAnsi="Calibri" w:cs="Calibri"/>
          <w:spacing w:val="22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at</w:t>
      </w:r>
      <w:r>
        <w:rPr>
          <w:rFonts w:hint="default" w:ascii="Calibri" w:hAnsi="Calibri" w:cs="Calibri"/>
          <w:spacing w:val="21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spacing w:val="22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client,</w:t>
      </w:r>
    </w:p>
    <w:p w14:paraId="63AECFA9">
      <w:pPr>
        <w:pStyle w:val="9"/>
        <w:numPr>
          <w:ilvl w:val="0"/>
          <w:numId w:val="1"/>
        </w:numPr>
        <w:tabs>
          <w:tab w:val="left" w:pos="402"/>
        </w:tabs>
        <w:spacing w:before="0" w:after="0" w:line="280" w:lineRule="exact"/>
        <w:ind w:left="402" w:right="0" w:hanging="261"/>
        <w:jc w:val="left"/>
        <w:rPr>
          <w:rFonts w:hint="default" w:ascii="Calibri" w:hAnsi="Calibri" w:cs="Calibri"/>
          <w:position w:val="2"/>
          <w:sz w:val="29"/>
        </w:rPr>
      </w:pPr>
      <w:r>
        <w:rPr>
          <w:rFonts w:hint="default" w:ascii="Calibri" w:hAnsi="Calibri" w:cs="Calibri"/>
          <w:w w:val="115"/>
          <w:sz w:val="24"/>
        </w:rPr>
        <w:t>Puppet</w:t>
      </w:r>
      <w:r>
        <w:rPr>
          <w:rFonts w:hint="default" w:ascii="Calibri" w:hAnsi="Calibri" w:cs="Calibri"/>
          <w:spacing w:val="9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master</w:t>
      </w:r>
      <w:r>
        <w:rPr>
          <w:rFonts w:hint="default" w:ascii="Calibri" w:hAnsi="Calibri" w:cs="Calibri"/>
          <w:spacing w:val="10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and</w:t>
      </w:r>
      <w:r>
        <w:rPr>
          <w:rFonts w:hint="default" w:ascii="Calibri" w:hAnsi="Calibri" w:cs="Calibri"/>
          <w:spacing w:val="9"/>
          <w:w w:val="11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sz w:val="24"/>
        </w:rPr>
        <w:t>agents,</w:t>
      </w:r>
    </w:p>
    <w:p w14:paraId="221894DA">
      <w:pPr>
        <w:pStyle w:val="9"/>
        <w:numPr>
          <w:ilvl w:val="0"/>
          <w:numId w:val="1"/>
        </w:numPr>
        <w:tabs>
          <w:tab w:val="left" w:pos="402"/>
        </w:tabs>
        <w:spacing w:before="0" w:after="0" w:line="325" w:lineRule="exact"/>
        <w:ind w:left="402" w:right="0" w:hanging="261"/>
        <w:jc w:val="left"/>
        <w:rPr>
          <w:rFonts w:hint="default" w:ascii="Calibri" w:hAnsi="Calibri" w:cs="Calibri"/>
          <w:position w:val="2"/>
          <w:sz w:val="29"/>
        </w:rPr>
      </w:pPr>
      <w:r>
        <w:rPr>
          <w:rFonts w:hint="default" w:ascii="Calibri" w:hAnsi="Calibri" w:cs="Calibri"/>
          <w:spacing w:val="-2"/>
          <w:w w:val="105"/>
          <w:sz w:val="24"/>
        </w:rPr>
        <w:t>Ansible,</w:t>
      </w:r>
    </w:p>
    <w:p w14:paraId="40353EAC">
      <w:pPr>
        <w:pStyle w:val="2"/>
        <w:spacing w:before="0" w:line="263" w:lineRule="exac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Deployment</w:t>
      </w:r>
      <w:r>
        <w:rPr>
          <w:rFonts w:hint="default" w:ascii="Calibri" w:hAnsi="Calibri" w:cs="Calibri"/>
          <w:b w:val="0"/>
          <w:spacing w:val="6"/>
        </w:rPr>
        <w:t xml:space="preserve"> </w:t>
      </w:r>
      <w:r>
        <w:rPr>
          <w:rFonts w:hint="default" w:ascii="Calibri" w:hAnsi="Calibri" w:cs="Calibri"/>
          <w:spacing w:val="-2"/>
        </w:rPr>
        <w:t>tools:</w:t>
      </w:r>
    </w:p>
    <w:p w14:paraId="5749B3D7">
      <w:pPr>
        <w:pStyle w:val="5"/>
        <w:spacing w:line="301" w:lineRule="exac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-Chef,</w:t>
      </w:r>
      <w:r>
        <w:rPr>
          <w:rFonts w:hint="default" w:ascii="Calibri" w:hAnsi="Calibri" w:cs="Calibri"/>
          <w:spacing w:val="22"/>
        </w:rPr>
        <w:t xml:space="preserve"> </w:t>
      </w:r>
      <w:r>
        <w:rPr>
          <w:rFonts w:hint="default" w:ascii="Calibri" w:hAnsi="Calibri" w:cs="Calibri"/>
        </w:rPr>
        <w:t>Salt</w:t>
      </w:r>
      <w:r>
        <w:rPr>
          <w:rFonts w:hint="default" w:ascii="Calibri" w:hAnsi="Calibri" w:cs="Calibri"/>
          <w:spacing w:val="23"/>
        </w:rPr>
        <w:t xml:space="preserve"> </w:t>
      </w:r>
      <w:r>
        <w:rPr>
          <w:rFonts w:hint="default" w:ascii="Calibri" w:hAnsi="Calibri" w:cs="Calibri"/>
        </w:rPr>
        <w:t>Stack</w:t>
      </w:r>
      <w:r>
        <w:rPr>
          <w:rFonts w:hint="default" w:ascii="Calibri" w:hAnsi="Calibri" w:cs="Calibri"/>
          <w:spacing w:val="19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spacing w:val="20"/>
          <w:w w:val="105"/>
        </w:rPr>
        <w:t xml:space="preserve"> </w:t>
      </w:r>
      <w:r>
        <w:rPr>
          <w:rFonts w:hint="default" w:ascii="Calibri" w:hAnsi="Calibri" w:cs="Calibri"/>
          <w:spacing w:val="-2"/>
        </w:rPr>
        <w:t>Docker.</w:t>
      </w:r>
    </w:p>
    <w:p w14:paraId="45E4E47E">
      <w:pPr>
        <w:pStyle w:val="5"/>
        <w:spacing w:before="245"/>
        <w:ind w:left="0"/>
        <w:rPr>
          <w:rFonts w:hint="default" w:ascii="Calibri" w:hAnsi="Calibri" w:cs="Calibri"/>
        </w:rPr>
      </w:pPr>
    </w:p>
    <w:p w14:paraId="07A4E2EC">
      <w:pPr>
        <w:pStyle w:val="2"/>
        <w:spacing w:before="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Testing</w:t>
      </w:r>
      <w:r>
        <w:rPr>
          <w:rFonts w:hint="default" w:ascii="Calibri" w:hAnsi="Calibri" w:cs="Calibri"/>
          <w:b w:val="0"/>
          <w:spacing w:val="-6"/>
        </w:rPr>
        <w:t xml:space="preserve"> </w:t>
      </w:r>
      <w:r>
        <w:rPr>
          <w:rFonts w:hint="default" w:ascii="Calibri" w:hAnsi="Calibri" w:cs="Calibri"/>
        </w:rPr>
        <w:t>Tools</w:t>
      </w:r>
      <w:r>
        <w:rPr>
          <w:rFonts w:hint="default" w:ascii="Calibri" w:hAnsi="Calibri" w:cs="Calibri"/>
          <w:b w:val="0"/>
          <w:spacing w:val="5"/>
        </w:rPr>
        <w:t xml:space="preserve"> </w:t>
      </w:r>
      <w:r>
        <w:rPr>
          <w:rFonts w:hint="default" w:ascii="Calibri" w:hAnsi="Calibri" w:cs="Calibri"/>
        </w:rPr>
        <w:t>and</w:t>
      </w:r>
      <w:r>
        <w:rPr>
          <w:rFonts w:hint="default" w:ascii="Calibri" w:hAnsi="Calibri" w:cs="Calibri"/>
          <w:b w:val="0"/>
          <w:spacing w:val="5"/>
        </w:rPr>
        <w:t xml:space="preserve"> </w:t>
      </w:r>
      <w:r>
        <w:rPr>
          <w:rFonts w:hint="default" w:ascii="Calibri" w:hAnsi="Calibri" w:cs="Calibri"/>
          <w:spacing w:val="-2"/>
        </w:rPr>
        <w:t>automation:</w:t>
      </w:r>
    </w:p>
    <w:p w14:paraId="22CDE7DC">
      <w:pPr>
        <w:pStyle w:val="5"/>
        <w:spacing w:before="16"/>
        <w:ind w:left="0"/>
        <w:rPr>
          <w:rFonts w:hint="default" w:ascii="Calibri" w:hAnsi="Calibri" w:cs="Calibri"/>
          <w:b/>
        </w:rPr>
      </w:pPr>
    </w:p>
    <w:p w14:paraId="4769BBCC">
      <w:pPr>
        <w:pStyle w:val="5"/>
        <w:spacing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Software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testing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software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engineering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activity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30"/>
        </w:rPr>
        <w:t>check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</w:rPr>
        <w:t>whether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actual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results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software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being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30"/>
        </w:rPr>
        <w:t>developed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30"/>
        </w:rPr>
        <w:t>matches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</w:rPr>
        <w:t>with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those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expected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results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30"/>
        </w:rPr>
        <w:t>and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ensure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that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software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system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defect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free.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involves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execution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a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software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30"/>
        </w:rPr>
        <w:t>component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</w:rPr>
        <w:t>or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system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30"/>
        </w:rPr>
        <w:t>component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evaluate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30"/>
        </w:rPr>
        <w:t>one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</w:rPr>
        <w:t>or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30"/>
        </w:rPr>
        <w:t>more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</w:rPr>
        <w:t>properties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interest.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Software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testing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not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30"/>
        </w:rPr>
        <w:t>new</w:t>
      </w:r>
      <w:r>
        <w:rPr>
          <w:rFonts w:hint="default" w:ascii="Calibri" w:hAnsi="Calibri" w:cs="Calibri"/>
          <w:spacing w:val="40"/>
          <w:w w:val="130"/>
        </w:rPr>
        <w:t xml:space="preserve"> </w:t>
      </w:r>
      <w:r>
        <w:rPr>
          <w:rFonts w:hint="default" w:ascii="Calibri" w:hAnsi="Calibri" w:cs="Calibri"/>
        </w:rPr>
        <w:t>field</w:t>
      </w:r>
      <w:r>
        <w:rPr>
          <w:rFonts w:hint="default" w:ascii="Calibri" w:hAnsi="Calibri" w:cs="Calibri"/>
          <w:spacing w:val="40"/>
          <w:w w:val="130"/>
        </w:rPr>
        <w:t xml:space="preserve"> </w:t>
      </w:r>
      <w:r>
        <w:rPr>
          <w:rFonts w:hint="default" w:ascii="Calibri" w:hAnsi="Calibri" w:cs="Calibri"/>
          <w:w w:val="130"/>
        </w:rPr>
        <w:t>and</w:t>
      </w:r>
      <w:r>
        <w:rPr>
          <w:rFonts w:hint="default" w:ascii="Calibri" w:hAnsi="Calibri" w:cs="Calibri"/>
          <w:spacing w:val="40"/>
          <w:w w:val="130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has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30"/>
        </w:rPr>
        <w:t>appeared</w:t>
      </w:r>
      <w:r>
        <w:rPr>
          <w:rFonts w:hint="default" w:ascii="Calibri" w:hAnsi="Calibri" w:cs="Calibri"/>
          <w:spacing w:val="40"/>
          <w:w w:val="130"/>
        </w:rPr>
        <w:t xml:space="preserve"> </w:t>
      </w:r>
      <w:r>
        <w:rPr>
          <w:rFonts w:hint="default" w:ascii="Calibri" w:hAnsi="Calibri" w:cs="Calibri"/>
          <w:w w:val="130"/>
        </w:rPr>
        <w:t>many</w:t>
      </w:r>
      <w:r>
        <w:rPr>
          <w:rFonts w:hint="default" w:ascii="Calibri" w:hAnsi="Calibri" w:cs="Calibri"/>
          <w:spacing w:val="40"/>
          <w:w w:val="130"/>
        </w:rPr>
        <w:t xml:space="preserve"> </w:t>
      </w:r>
      <w:r>
        <w:rPr>
          <w:rFonts w:hint="default" w:ascii="Calibri" w:hAnsi="Calibri" w:cs="Calibri"/>
        </w:rPr>
        <w:t>years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earlier,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in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software,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30"/>
        </w:rPr>
        <w:t>we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30"/>
        </w:rPr>
        <w:t>need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create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30"/>
        </w:rPr>
        <w:t>good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30"/>
        </w:rPr>
        <w:t>and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</w:rPr>
        <w:t>efficient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software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product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or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services,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but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this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can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30"/>
        </w:rPr>
        <w:t>be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</w:rPr>
        <w:t>difficult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30"/>
        </w:rPr>
        <w:t>because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</w:rPr>
        <w:t>software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30"/>
        </w:rPr>
        <w:t>must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30"/>
        </w:rPr>
        <w:t>be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</w:rPr>
        <w:t>tested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before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30"/>
        </w:rPr>
        <w:t>by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</w:rPr>
        <w:t>stakeholders.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30"/>
        </w:rPr>
        <w:t>A</w:t>
      </w:r>
      <w:r>
        <w:rPr>
          <w:rFonts w:hint="default" w:ascii="Calibri" w:hAnsi="Calibri" w:cs="Calibri"/>
          <w:spacing w:val="40"/>
          <w:w w:val="130"/>
        </w:rPr>
        <w:t xml:space="preserve"> </w:t>
      </w:r>
      <w:r>
        <w:rPr>
          <w:rFonts w:hint="default" w:ascii="Calibri" w:hAnsi="Calibri" w:cs="Calibri"/>
        </w:rPr>
        <w:t>simple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definition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software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testing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process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investigating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software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30"/>
        </w:rPr>
        <w:t>check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</w:rPr>
        <w:t>if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satisfies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requirement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30"/>
        </w:rPr>
        <w:t>and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</w:rPr>
        <w:t>detects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errors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that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can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30"/>
        </w:rPr>
        <w:t>happen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</w:rPr>
        <w:t>in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30"/>
        </w:rPr>
        <w:t>any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</w:rPr>
        <w:t>software.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“Another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definition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software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testing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process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testing,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verifying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30"/>
        </w:rPr>
        <w:t>and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</w:rPr>
        <w:t>validating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user's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requirements”</w:t>
      </w:r>
    </w:p>
    <w:p w14:paraId="0BF5D96A">
      <w:pPr>
        <w:pStyle w:val="5"/>
        <w:spacing w:before="261" w:line="279" w:lineRule="exact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Testing</w:t>
      </w:r>
      <w:r>
        <w:rPr>
          <w:rFonts w:hint="default" w:ascii="Calibri" w:hAnsi="Calibri" w:cs="Calibri"/>
          <w:spacing w:val="-12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a</w:t>
      </w:r>
      <w:r>
        <w:rPr>
          <w:rFonts w:hint="default" w:ascii="Calibri" w:hAnsi="Calibri" w:cs="Calibri"/>
          <w:spacing w:val="-12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DevOps</w:t>
      </w:r>
      <w:r>
        <w:rPr>
          <w:rFonts w:hint="default" w:ascii="Calibri" w:hAnsi="Calibri" w:cs="Calibri"/>
          <w:spacing w:val="-12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environment</w:t>
      </w:r>
      <w:r>
        <w:rPr>
          <w:rFonts w:hint="default" w:ascii="Calibri" w:hAnsi="Calibri" w:cs="Calibri"/>
          <w:spacing w:val="-12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looks</w:t>
      </w:r>
      <w:r>
        <w:rPr>
          <w:rFonts w:hint="default" w:ascii="Calibri" w:hAnsi="Calibri" w:cs="Calibri"/>
          <w:spacing w:val="-12"/>
          <w:w w:val="115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like:</w:t>
      </w:r>
    </w:p>
    <w:p w14:paraId="1A9F5BFA">
      <w:pPr>
        <w:pStyle w:val="9"/>
        <w:numPr>
          <w:ilvl w:val="0"/>
          <w:numId w:val="2"/>
        </w:numPr>
        <w:tabs>
          <w:tab w:val="left" w:pos="403"/>
        </w:tabs>
        <w:spacing w:before="26" w:after="0" w:line="194" w:lineRule="auto"/>
        <w:ind w:left="403" w:right="139" w:hanging="262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10"/>
          <w:position w:val="2"/>
          <w:sz w:val="24"/>
        </w:rPr>
        <w:t>Testing</w:t>
      </w:r>
      <w:r>
        <w:rPr>
          <w:rFonts w:hint="default" w:ascii="Calibri" w:hAnsi="Calibri" w:cs="Calibri"/>
          <w:spacing w:val="39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is</w:t>
      </w:r>
      <w:r>
        <w:rPr>
          <w:rFonts w:hint="default" w:ascii="Calibri" w:hAnsi="Calibri" w:cs="Calibri"/>
          <w:spacing w:val="39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a</w:t>
      </w:r>
      <w:r>
        <w:rPr>
          <w:rFonts w:hint="default" w:ascii="Calibri" w:hAnsi="Calibri" w:cs="Calibri"/>
          <w:spacing w:val="39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continuous</w:t>
      </w:r>
      <w:r>
        <w:rPr>
          <w:rFonts w:hint="default" w:ascii="Calibri" w:hAnsi="Calibri" w:cs="Calibri"/>
          <w:spacing w:val="39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and</w:t>
      </w:r>
      <w:r>
        <w:rPr>
          <w:rFonts w:hint="default" w:ascii="Calibri" w:hAnsi="Calibri" w:cs="Calibri"/>
          <w:spacing w:val="39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automated</w:t>
      </w:r>
      <w:r>
        <w:rPr>
          <w:rFonts w:hint="default" w:ascii="Calibri" w:hAnsi="Calibri" w:cs="Calibri"/>
          <w:spacing w:val="39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process</w:t>
      </w:r>
      <w:r>
        <w:rPr>
          <w:rFonts w:hint="default" w:ascii="Calibri" w:hAnsi="Calibri" w:cs="Calibri"/>
          <w:spacing w:val="39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that</w:t>
      </w:r>
      <w:r>
        <w:rPr>
          <w:rFonts w:hint="default" w:ascii="Calibri" w:hAnsi="Calibri" w:cs="Calibri"/>
          <w:spacing w:val="39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enables</w:t>
      </w:r>
      <w:r>
        <w:rPr>
          <w:rFonts w:hint="default" w:ascii="Calibri" w:hAnsi="Calibri" w:cs="Calibri"/>
          <w:spacing w:val="39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continuous</w:t>
      </w:r>
      <w:r>
        <w:rPr>
          <w:rFonts w:hint="default" w:ascii="Calibri" w:hAnsi="Calibri" w:cs="Calibri"/>
          <w:spacing w:val="39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and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faster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delivery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of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software.</w:t>
      </w:r>
    </w:p>
    <w:p w14:paraId="57D96C3A">
      <w:pPr>
        <w:pStyle w:val="9"/>
        <w:numPr>
          <w:ilvl w:val="0"/>
          <w:numId w:val="2"/>
        </w:numPr>
        <w:tabs>
          <w:tab w:val="left" w:pos="402"/>
        </w:tabs>
        <w:spacing w:before="0" w:after="0" w:line="281" w:lineRule="exact"/>
        <w:ind w:left="402" w:right="0" w:hanging="261"/>
        <w:jc w:val="left"/>
        <w:rPr>
          <w:rFonts w:hint="default" w:ascii="Calibri" w:hAnsi="Calibri" w:cs="Calibri"/>
          <w:position w:val="2"/>
          <w:sz w:val="24"/>
        </w:rPr>
      </w:pPr>
      <w:r>
        <w:rPr>
          <w:rFonts w:hint="default" w:ascii="Calibri" w:hAnsi="Calibri" w:cs="Calibri"/>
          <w:spacing w:val="-2"/>
          <w:w w:val="110"/>
          <w:position w:val="2"/>
          <w:sz w:val="24"/>
        </w:rPr>
        <w:t>Testing</w:t>
      </w:r>
      <w:r>
        <w:rPr>
          <w:rFonts w:hint="default" w:ascii="Calibri" w:hAnsi="Calibri" w:cs="Calibri"/>
          <w:spacing w:val="-5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position w:val="2"/>
          <w:sz w:val="24"/>
        </w:rPr>
        <w:t>spans</w:t>
      </w:r>
      <w:r>
        <w:rPr>
          <w:rFonts w:hint="default" w:ascii="Calibri" w:hAnsi="Calibri" w:cs="Calibri"/>
          <w:spacing w:val="-5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position w:val="2"/>
          <w:sz w:val="24"/>
        </w:rPr>
        <w:t>every</w:t>
      </w:r>
      <w:r>
        <w:rPr>
          <w:rFonts w:hint="default" w:ascii="Calibri" w:hAnsi="Calibri" w:cs="Calibri"/>
          <w:spacing w:val="-5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position w:val="2"/>
          <w:sz w:val="24"/>
        </w:rPr>
        <w:t>stage</w:t>
      </w:r>
      <w:r>
        <w:rPr>
          <w:rFonts w:hint="default" w:ascii="Calibri" w:hAnsi="Calibri" w:cs="Calibri"/>
          <w:spacing w:val="-5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position w:val="2"/>
          <w:sz w:val="24"/>
        </w:rPr>
        <w:t>of</w:t>
      </w:r>
      <w:r>
        <w:rPr>
          <w:rFonts w:hint="default" w:ascii="Calibri" w:hAnsi="Calibri" w:cs="Calibri"/>
          <w:spacing w:val="-5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position w:val="2"/>
          <w:sz w:val="24"/>
        </w:rPr>
        <w:t>the</w:t>
      </w:r>
      <w:r>
        <w:rPr>
          <w:rFonts w:hint="default" w:ascii="Calibri" w:hAnsi="Calibri" w:cs="Calibri"/>
          <w:spacing w:val="-5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position w:val="2"/>
          <w:sz w:val="24"/>
        </w:rPr>
        <w:t>software</w:t>
      </w:r>
      <w:r>
        <w:rPr>
          <w:rFonts w:hint="default" w:ascii="Calibri" w:hAnsi="Calibri" w:cs="Calibri"/>
          <w:spacing w:val="-5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position w:val="2"/>
          <w:sz w:val="24"/>
        </w:rPr>
        <w:t>development</w:t>
      </w:r>
      <w:r>
        <w:rPr>
          <w:rFonts w:hint="default" w:ascii="Calibri" w:hAnsi="Calibri" w:cs="Calibri"/>
          <w:spacing w:val="-4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position w:val="2"/>
          <w:sz w:val="24"/>
        </w:rPr>
        <w:t>lifecycle</w:t>
      </w:r>
      <w:r>
        <w:rPr>
          <w:rFonts w:hint="default" w:ascii="Calibri" w:hAnsi="Calibri" w:cs="Calibri"/>
          <w:spacing w:val="-5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position w:val="2"/>
          <w:sz w:val="24"/>
        </w:rPr>
        <w:t>(SDLC).</w:t>
      </w:r>
    </w:p>
    <w:p w14:paraId="6D33123E">
      <w:pPr>
        <w:pStyle w:val="9"/>
        <w:numPr>
          <w:ilvl w:val="0"/>
          <w:numId w:val="2"/>
        </w:numPr>
        <w:tabs>
          <w:tab w:val="left" w:pos="403"/>
        </w:tabs>
        <w:spacing w:before="9" w:after="0" w:line="194" w:lineRule="auto"/>
        <w:ind w:left="403" w:right="139" w:hanging="262"/>
        <w:jc w:val="both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05"/>
          <w:position w:val="2"/>
          <w:sz w:val="24"/>
        </w:rPr>
        <w:t>Each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step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of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the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SDLC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involves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different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forms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of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testing.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This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minimizes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backtracking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case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that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you've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detected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error.</w:t>
      </w:r>
    </w:p>
    <w:p w14:paraId="4E656744">
      <w:pPr>
        <w:pStyle w:val="9"/>
        <w:numPr>
          <w:ilvl w:val="0"/>
          <w:numId w:val="2"/>
        </w:numPr>
        <w:tabs>
          <w:tab w:val="left" w:pos="403"/>
        </w:tabs>
        <w:spacing w:before="0" w:after="0" w:line="206" w:lineRule="auto"/>
        <w:ind w:left="403" w:right="139" w:hanging="262"/>
        <w:jc w:val="both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05"/>
          <w:position w:val="2"/>
          <w:sz w:val="24"/>
        </w:rPr>
        <w:t>Testing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is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no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longer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the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responsibility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of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one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particular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team.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Shared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testing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responsibilities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allow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everyone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understand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impacts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behind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each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change.</w:t>
      </w:r>
    </w:p>
    <w:p w14:paraId="0F57BAC1">
      <w:pPr>
        <w:pStyle w:val="2"/>
        <w:numPr>
          <w:ilvl w:val="0"/>
          <w:numId w:val="3"/>
        </w:numPr>
        <w:tabs>
          <w:tab w:val="left" w:pos="402"/>
        </w:tabs>
        <w:spacing w:before="211" w:after="0" w:line="240" w:lineRule="auto"/>
        <w:ind w:left="402" w:right="0" w:hanging="261"/>
        <w:jc w:val="both"/>
        <w:rPr>
          <w:rFonts w:hint="default" w:ascii="Calibri" w:hAnsi="Calibri" w:cs="Calibri"/>
          <w:position w:val="2"/>
          <w:sz w:val="29"/>
        </w:rPr>
      </w:pPr>
      <w:r>
        <w:rPr>
          <w:rFonts w:hint="default" w:ascii="Calibri" w:hAnsi="Calibri" w:cs="Calibri"/>
        </w:rPr>
        <w:t>Various</w:t>
      </w:r>
      <w:r>
        <w:rPr>
          <w:rFonts w:hint="default" w:ascii="Calibri" w:hAnsi="Calibri" w:cs="Calibri"/>
          <w:b w:val="0"/>
          <w:spacing w:val="-2"/>
        </w:rPr>
        <w:t xml:space="preserve"> </w:t>
      </w:r>
      <w:r>
        <w:rPr>
          <w:rFonts w:hint="default" w:ascii="Calibri" w:hAnsi="Calibri" w:cs="Calibri"/>
        </w:rPr>
        <w:t>types</w:t>
      </w:r>
      <w:r>
        <w:rPr>
          <w:rFonts w:hint="default" w:ascii="Calibri" w:hAnsi="Calibri" w:cs="Calibri"/>
          <w:b w:val="0"/>
          <w:spacing w:val="-1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b w:val="0"/>
          <w:spacing w:val="-1"/>
        </w:rPr>
        <w:t xml:space="preserve"> </w:t>
      </w:r>
      <w:r>
        <w:rPr>
          <w:rFonts w:hint="default" w:ascii="Calibri" w:hAnsi="Calibri" w:cs="Calibri"/>
          <w:spacing w:val="-2"/>
        </w:rPr>
        <w:t>testing</w:t>
      </w:r>
    </w:p>
    <w:p w14:paraId="53D8464D">
      <w:pPr>
        <w:pStyle w:val="5"/>
        <w:spacing w:before="16"/>
        <w:ind w:left="0"/>
        <w:rPr>
          <w:rFonts w:hint="default" w:ascii="Calibri" w:hAnsi="Calibri" w:cs="Calibri"/>
          <w:b/>
        </w:rPr>
      </w:pPr>
    </w:p>
    <w:p w14:paraId="0231AE03">
      <w:pPr>
        <w:pStyle w:val="5"/>
        <w:spacing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complexity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software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DevOps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world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fast-</w:t>
      </w:r>
      <w:r>
        <w:rPr>
          <w:rFonts w:hint="default" w:ascii="Calibri" w:hAnsi="Calibri" w:cs="Calibri"/>
          <w:w w:val="110"/>
        </w:rPr>
        <w:t>paced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deployment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demands</w:t>
      </w:r>
      <w:r>
        <w:rPr>
          <w:rFonts w:hint="default" w:ascii="Calibri" w:hAnsi="Calibri" w:cs="Calibri"/>
          <w:spacing w:val="-7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flexible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thinking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about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deployment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resources.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Risk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reduction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paramount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crowd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critical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component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effort.</w:t>
      </w:r>
      <w:r>
        <w:rPr>
          <w:rFonts w:hint="default" w:ascii="Calibri" w:hAnsi="Calibri" w:cs="Calibri"/>
          <w:spacing w:val="-16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may</w:t>
      </w:r>
      <w:r>
        <w:rPr>
          <w:rFonts w:hint="default" w:ascii="Calibri" w:hAnsi="Calibri" w:cs="Calibri"/>
          <w:spacing w:val="-18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include:</w:t>
      </w:r>
    </w:p>
    <w:p w14:paraId="4B28EC54">
      <w:pPr>
        <w:pStyle w:val="5"/>
        <w:spacing w:after="0" w:line="218" w:lineRule="auto"/>
        <w:jc w:val="both"/>
        <w:rPr>
          <w:rFonts w:hint="default" w:ascii="Calibri" w:hAnsi="Calibri" w:cs="Calibri"/>
        </w:rPr>
        <w:sectPr>
          <w:footerReference r:id="rId5" w:type="default"/>
          <w:pgSz w:w="11910" w:h="16840"/>
          <w:pgMar w:top="1020" w:right="992" w:bottom="320" w:left="992" w:header="0" w:footer="89" w:gutter="0"/>
          <w:cols w:space="720" w:num="1"/>
        </w:sectPr>
      </w:pPr>
    </w:p>
    <w:p w14:paraId="4A185584">
      <w:pPr>
        <w:pStyle w:val="9"/>
        <w:numPr>
          <w:ilvl w:val="0"/>
          <w:numId w:val="3"/>
        </w:numPr>
        <w:tabs>
          <w:tab w:val="left" w:pos="298"/>
        </w:tabs>
        <w:spacing w:before="11" w:after="0" w:line="294" w:lineRule="exact"/>
        <w:ind w:left="298" w:right="0" w:hanging="157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Integration</w:t>
      </w:r>
      <w:r>
        <w:rPr>
          <w:rFonts w:hint="default" w:ascii="Calibri" w:hAnsi="Calibri" w:cs="Calibri"/>
          <w:spacing w:val="1"/>
          <w:sz w:val="24"/>
        </w:rPr>
        <w:t xml:space="preserve"> </w:t>
      </w:r>
      <w:r>
        <w:rPr>
          <w:rFonts w:hint="default" w:ascii="Calibri" w:hAnsi="Calibri" w:cs="Calibri"/>
          <w:spacing w:val="-2"/>
          <w:sz w:val="24"/>
        </w:rPr>
        <w:t>testing</w:t>
      </w:r>
    </w:p>
    <w:p w14:paraId="4899E69D">
      <w:pPr>
        <w:pStyle w:val="2"/>
        <w:numPr>
          <w:ilvl w:val="0"/>
          <w:numId w:val="3"/>
        </w:numPr>
        <w:tabs>
          <w:tab w:val="left" w:pos="298"/>
        </w:tabs>
        <w:spacing w:before="0" w:after="0" w:line="280" w:lineRule="exact"/>
        <w:ind w:left="298" w:right="0" w:hanging="157"/>
        <w:jc w:val="left"/>
        <w:rPr>
          <w:rFonts w:hint="default" w:ascii="Calibri" w:hAnsi="Calibri" w:cs="Calibri"/>
          <w:b w:val="0"/>
        </w:rPr>
      </w:pPr>
      <w:r>
        <w:rPr>
          <w:rFonts w:hint="default" w:ascii="Calibri" w:hAnsi="Calibri" w:cs="Calibri"/>
        </w:rPr>
        <w:t>Functional</w:t>
      </w:r>
      <w:r>
        <w:rPr>
          <w:rFonts w:hint="default" w:ascii="Calibri" w:hAnsi="Calibri" w:cs="Calibri"/>
          <w:b w:val="0"/>
          <w:spacing w:val="1"/>
        </w:rPr>
        <w:t xml:space="preserve"> </w:t>
      </w:r>
      <w:r>
        <w:rPr>
          <w:rFonts w:hint="default" w:ascii="Calibri" w:hAnsi="Calibri" w:cs="Calibri"/>
          <w:spacing w:val="-2"/>
        </w:rPr>
        <w:t>testing</w:t>
      </w:r>
    </w:p>
    <w:p w14:paraId="6DA2ED83">
      <w:pPr>
        <w:pStyle w:val="9"/>
        <w:numPr>
          <w:ilvl w:val="0"/>
          <w:numId w:val="3"/>
        </w:numPr>
        <w:tabs>
          <w:tab w:val="left" w:pos="298"/>
        </w:tabs>
        <w:spacing w:before="0" w:after="0" w:line="280" w:lineRule="exact"/>
        <w:ind w:left="298" w:right="0" w:hanging="157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05"/>
          <w:sz w:val="24"/>
        </w:rPr>
        <w:t>API</w:t>
      </w:r>
      <w:r>
        <w:rPr>
          <w:rFonts w:hint="default" w:ascii="Calibri" w:hAnsi="Calibri" w:cs="Calibri"/>
          <w:spacing w:val="45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testing</w:t>
      </w:r>
    </w:p>
    <w:p w14:paraId="3E1B78F8">
      <w:pPr>
        <w:pStyle w:val="9"/>
        <w:numPr>
          <w:ilvl w:val="0"/>
          <w:numId w:val="3"/>
        </w:numPr>
        <w:tabs>
          <w:tab w:val="left" w:pos="298"/>
        </w:tabs>
        <w:spacing w:before="0" w:after="0" w:line="280" w:lineRule="exact"/>
        <w:ind w:left="298" w:right="0" w:hanging="157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05"/>
          <w:sz w:val="24"/>
        </w:rPr>
        <w:t>Exploratory</w:t>
      </w:r>
      <w:r>
        <w:rPr>
          <w:rFonts w:hint="default" w:ascii="Calibri" w:hAnsi="Calibri" w:cs="Calibri"/>
          <w:spacing w:val="34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testing</w:t>
      </w:r>
    </w:p>
    <w:p w14:paraId="0C84798B">
      <w:pPr>
        <w:pStyle w:val="9"/>
        <w:numPr>
          <w:ilvl w:val="0"/>
          <w:numId w:val="3"/>
        </w:numPr>
        <w:tabs>
          <w:tab w:val="left" w:pos="298"/>
        </w:tabs>
        <w:spacing w:before="0" w:after="0" w:line="280" w:lineRule="exact"/>
        <w:ind w:left="298" w:right="0" w:hanging="157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05"/>
          <w:sz w:val="24"/>
        </w:rPr>
        <w:t>Regression</w:t>
      </w:r>
      <w:r>
        <w:rPr>
          <w:rFonts w:hint="default" w:ascii="Calibri" w:hAnsi="Calibri" w:cs="Calibri"/>
          <w:spacing w:val="55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testing</w:t>
      </w:r>
    </w:p>
    <w:p w14:paraId="7D638306">
      <w:pPr>
        <w:pStyle w:val="2"/>
        <w:numPr>
          <w:ilvl w:val="0"/>
          <w:numId w:val="3"/>
        </w:numPr>
        <w:tabs>
          <w:tab w:val="left" w:pos="298"/>
        </w:tabs>
        <w:spacing w:before="0" w:after="0" w:line="280" w:lineRule="exact"/>
        <w:ind w:left="298" w:right="0" w:hanging="157"/>
        <w:jc w:val="left"/>
        <w:rPr>
          <w:rFonts w:hint="default" w:ascii="Calibri" w:hAnsi="Calibri" w:cs="Calibri"/>
          <w:b w:val="0"/>
        </w:rPr>
      </w:pPr>
      <w:r>
        <w:rPr>
          <w:rFonts w:hint="default" w:ascii="Calibri" w:hAnsi="Calibri" w:cs="Calibri"/>
          <w:spacing w:val="-2"/>
          <w:w w:val="105"/>
        </w:rPr>
        <w:t>Compatibility</w:t>
      </w:r>
      <w:r>
        <w:rPr>
          <w:rFonts w:hint="default" w:ascii="Calibri" w:hAnsi="Calibri" w:cs="Calibri"/>
          <w:b w:val="0"/>
          <w:spacing w:val="-11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testing</w:t>
      </w:r>
      <w:r>
        <w:rPr>
          <w:rFonts w:hint="default" w:ascii="Calibri" w:hAnsi="Calibri" w:cs="Calibri"/>
          <w:b w:val="0"/>
          <w:spacing w:val="-11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across</w:t>
      </w:r>
      <w:r>
        <w:rPr>
          <w:rFonts w:hint="default" w:ascii="Calibri" w:hAnsi="Calibri" w:cs="Calibri"/>
          <w:b w:val="0"/>
          <w:spacing w:val="-10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platforms</w:t>
      </w:r>
    </w:p>
    <w:p w14:paraId="22C7ECB7">
      <w:pPr>
        <w:pStyle w:val="9"/>
        <w:numPr>
          <w:ilvl w:val="0"/>
          <w:numId w:val="3"/>
        </w:numPr>
        <w:tabs>
          <w:tab w:val="left" w:pos="298"/>
        </w:tabs>
        <w:spacing w:before="0" w:after="0" w:line="280" w:lineRule="exact"/>
        <w:ind w:left="298" w:right="0" w:hanging="157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Security</w:t>
      </w:r>
      <w:r>
        <w:rPr>
          <w:rFonts w:hint="default" w:ascii="Calibri" w:hAnsi="Calibri" w:cs="Calibri"/>
          <w:spacing w:val="20"/>
          <w:sz w:val="24"/>
        </w:rPr>
        <w:t xml:space="preserve"> </w:t>
      </w:r>
      <w:r>
        <w:rPr>
          <w:rFonts w:hint="default" w:ascii="Calibri" w:hAnsi="Calibri" w:cs="Calibri"/>
          <w:spacing w:val="-2"/>
          <w:sz w:val="24"/>
        </w:rPr>
        <w:t>testing</w:t>
      </w:r>
    </w:p>
    <w:p w14:paraId="7DFEC21F">
      <w:pPr>
        <w:pStyle w:val="9"/>
        <w:numPr>
          <w:ilvl w:val="0"/>
          <w:numId w:val="3"/>
        </w:numPr>
        <w:tabs>
          <w:tab w:val="left" w:pos="298"/>
        </w:tabs>
        <w:spacing w:before="0" w:after="0" w:line="280" w:lineRule="exact"/>
        <w:ind w:left="298" w:right="0" w:hanging="157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pacing w:val="4"/>
          <w:w w:val="110"/>
          <w:sz w:val="24"/>
        </w:rPr>
        <w:t>Acceptance</w:t>
      </w:r>
      <w:r>
        <w:rPr>
          <w:rFonts w:hint="default" w:ascii="Calibri" w:hAnsi="Calibri" w:cs="Calibri"/>
          <w:spacing w:val="49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testing</w:t>
      </w:r>
    </w:p>
    <w:p w14:paraId="08607ACA">
      <w:pPr>
        <w:pStyle w:val="9"/>
        <w:numPr>
          <w:ilvl w:val="0"/>
          <w:numId w:val="3"/>
        </w:numPr>
        <w:tabs>
          <w:tab w:val="left" w:pos="298"/>
        </w:tabs>
        <w:spacing w:before="0" w:after="0" w:line="294" w:lineRule="exact"/>
        <w:ind w:left="298" w:right="0" w:hanging="157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pacing w:val="10"/>
          <w:w w:val="110"/>
          <w:sz w:val="24"/>
        </w:rPr>
        <w:t>Deployment</w:t>
      </w:r>
      <w:r>
        <w:rPr>
          <w:rFonts w:hint="default" w:ascii="Calibri" w:hAnsi="Calibri" w:cs="Calibri"/>
          <w:spacing w:val="45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testing</w:t>
      </w:r>
    </w:p>
    <w:p w14:paraId="48C73E86">
      <w:pPr>
        <w:pStyle w:val="2"/>
        <w:numPr>
          <w:ilvl w:val="0"/>
          <w:numId w:val="3"/>
        </w:numPr>
        <w:tabs>
          <w:tab w:val="left" w:pos="402"/>
        </w:tabs>
        <w:spacing w:before="206" w:after="0" w:line="240" w:lineRule="auto"/>
        <w:ind w:left="402" w:right="0" w:hanging="261"/>
        <w:jc w:val="left"/>
        <w:rPr>
          <w:rFonts w:hint="default" w:ascii="Calibri" w:hAnsi="Calibri" w:cs="Calibri"/>
          <w:position w:val="2"/>
          <w:sz w:val="29"/>
        </w:rPr>
      </w:pPr>
      <w:r>
        <w:rPr>
          <w:rFonts w:hint="default" w:ascii="Calibri" w:hAnsi="Calibri" w:cs="Calibri"/>
        </w:rPr>
        <w:t>Automation</w:t>
      </w:r>
      <w:r>
        <w:rPr>
          <w:rFonts w:hint="default" w:ascii="Calibri" w:hAnsi="Calibri" w:cs="Calibri"/>
          <w:b w:val="0"/>
          <w:spacing w:val="-5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b w:val="0"/>
          <w:spacing w:val="-4"/>
        </w:rPr>
        <w:t xml:space="preserve"> </w:t>
      </w:r>
      <w:r>
        <w:rPr>
          <w:rFonts w:hint="default" w:ascii="Calibri" w:hAnsi="Calibri" w:cs="Calibri"/>
        </w:rPr>
        <w:t>testing</w:t>
      </w:r>
      <w:r>
        <w:rPr>
          <w:rFonts w:hint="default" w:ascii="Calibri" w:hAnsi="Calibri" w:cs="Calibri"/>
          <w:b w:val="0"/>
          <w:spacing w:val="-5"/>
        </w:rPr>
        <w:t xml:space="preserve"> </w:t>
      </w:r>
      <w:r>
        <w:rPr>
          <w:rFonts w:hint="default" w:ascii="Calibri" w:hAnsi="Calibri" w:cs="Calibri"/>
        </w:rPr>
        <w:t>Pros</w:t>
      </w:r>
      <w:r>
        <w:rPr>
          <w:rFonts w:hint="default" w:ascii="Calibri" w:hAnsi="Calibri" w:cs="Calibri"/>
          <w:b w:val="0"/>
          <w:spacing w:val="-4"/>
        </w:rPr>
        <w:t xml:space="preserve"> </w:t>
      </w:r>
      <w:r>
        <w:rPr>
          <w:rFonts w:hint="default" w:ascii="Calibri" w:hAnsi="Calibri" w:cs="Calibri"/>
        </w:rPr>
        <w:t>and</w:t>
      </w:r>
      <w:r>
        <w:rPr>
          <w:rFonts w:hint="default" w:ascii="Calibri" w:hAnsi="Calibri" w:cs="Calibri"/>
          <w:b w:val="0"/>
          <w:spacing w:val="-4"/>
        </w:rPr>
        <w:t xml:space="preserve"> </w:t>
      </w:r>
      <w:r>
        <w:rPr>
          <w:rFonts w:hint="default" w:ascii="Calibri" w:hAnsi="Calibri" w:cs="Calibri"/>
          <w:spacing w:val="-4"/>
        </w:rPr>
        <w:t>cons</w:t>
      </w:r>
    </w:p>
    <w:p w14:paraId="3094D849">
      <w:pPr>
        <w:pStyle w:val="5"/>
        <w:spacing w:before="16"/>
        <w:ind w:left="0"/>
        <w:rPr>
          <w:rFonts w:hint="default" w:ascii="Calibri" w:hAnsi="Calibri" w:cs="Calibri"/>
          <w:b/>
        </w:rPr>
      </w:pPr>
    </w:p>
    <w:p w14:paraId="6D13AC65">
      <w:pPr>
        <w:pStyle w:val="5"/>
        <w:spacing w:before="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20"/>
        </w:rPr>
        <w:t>Automated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powerful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tool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help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team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with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various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tasks,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including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writing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better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code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simplify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process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regression.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Unfortunately,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misunderstood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some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developers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who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don't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value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it.</w:t>
      </w:r>
    </w:p>
    <w:p w14:paraId="76F0EAED">
      <w:pPr>
        <w:pStyle w:val="5"/>
        <w:spacing w:before="280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Automated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testing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method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which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software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other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sets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repeatable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tasks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performed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without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human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interaction.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Furthermore,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these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run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frequently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ensure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that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your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application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performs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expected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continuously.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happens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typically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whenever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source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code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updated.</w:t>
      </w:r>
    </w:p>
    <w:p w14:paraId="30ECE45F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25"/>
        </w:rPr>
        <w:t>Many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  <w:w w:val="110"/>
        </w:rPr>
        <w:t>people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confuse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with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automatic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(or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robotic)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testing,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form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uses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automation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tools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execute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without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human</w:t>
      </w:r>
      <w:r>
        <w:rPr>
          <w:rFonts w:hint="default" w:ascii="Calibri" w:hAnsi="Calibri" w:cs="Calibri"/>
          <w:spacing w:val="-18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intervention.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article,</w:t>
      </w:r>
      <w:r>
        <w:rPr>
          <w:rFonts w:hint="default" w:ascii="Calibri" w:hAnsi="Calibri" w:cs="Calibri"/>
          <w:spacing w:val="-16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however,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we</w:t>
      </w:r>
      <w:r>
        <w:rPr>
          <w:rFonts w:hint="default" w:ascii="Calibri" w:hAnsi="Calibri" w:cs="Calibri"/>
          <w:spacing w:val="-18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will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focusing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5"/>
        </w:rPr>
        <w:t>more</w:t>
      </w:r>
      <w:r>
        <w:rPr>
          <w:rFonts w:hint="default" w:ascii="Calibri" w:hAnsi="Calibri" w:cs="Calibri"/>
          <w:spacing w:val="-11"/>
          <w:w w:val="125"/>
        </w:rPr>
        <w:t xml:space="preserve"> </w:t>
      </w:r>
      <w:r>
        <w:rPr>
          <w:rFonts w:hint="default" w:ascii="Calibri" w:hAnsi="Calibri" w:cs="Calibri"/>
          <w:w w:val="125"/>
        </w:rPr>
        <w:t>common</w:t>
      </w:r>
      <w:r>
        <w:rPr>
          <w:rFonts w:hint="default" w:ascii="Calibri" w:hAnsi="Calibri" w:cs="Calibri"/>
          <w:spacing w:val="-11"/>
          <w:w w:val="125"/>
        </w:rPr>
        <w:t xml:space="preserve"> </w:t>
      </w:r>
      <w:r>
        <w:rPr>
          <w:rFonts w:hint="default" w:ascii="Calibri" w:hAnsi="Calibri" w:cs="Calibri"/>
          <w:w w:val="110"/>
        </w:rPr>
        <w:t>definition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testing.</w:t>
      </w:r>
    </w:p>
    <w:p w14:paraId="333802AB">
      <w:pPr>
        <w:pStyle w:val="2"/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b w:val="0"/>
          <w:spacing w:val="-1"/>
        </w:rPr>
        <w:t xml:space="preserve"> </w:t>
      </w:r>
      <w:r>
        <w:rPr>
          <w:rFonts w:hint="default" w:ascii="Calibri" w:hAnsi="Calibri" w:cs="Calibri"/>
        </w:rPr>
        <w:t>pros</w:t>
      </w:r>
      <w:r>
        <w:rPr>
          <w:rFonts w:hint="default" w:ascii="Calibri" w:hAnsi="Calibri" w:cs="Calibri"/>
          <w:b w:val="0"/>
          <w:spacing w:val="-1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b w:val="0"/>
        </w:rPr>
        <w:t xml:space="preserve"> </w:t>
      </w:r>
      <w:r>
        <w:rPr>
          <w:rFonts w:hint="default" w:ascii="Calibri" w:hAnsi="Calibri" w:cs="Calibri"/>
        </w:rPr>
        <w:t>automated</w:t>
      </w:r>
      <w:r>
        <w:rPr>
          <w:rFonts w:hint="default" w:ascii="Calibri" w:hAnsi="Calibri" w:cs="Calibri"/>
          <w:b w:val="0"/>
          <w:spacing w:val="-1"/>
        </w:rPr>
        <w:t xml:space="preserve"> </w:t>
      </w:r>
      <w:r>
        <w:rPr>
          <w:rFonts w:hint="default" w:ascii="Calibri" w:hAnsi="Calibri" w:cs="Calibri"/>
          <w:spacing w:val="-2"/>
        </w:rPr>
        <w:t>testing</w:t>
      </w:r>
    </w:p>
    <w:p w14:paraId="1B64FDC7">
      <w:pPr>
        <w:pStyle w:val="5"/>
        <w:spacing w:before="15"/>
        <w:ind w:left="0"/>
        <w:rPr>
          <w:rFonts w:hint="default" w:ascii="Calibri" w:hAnsi="Calibri" w:cs="Calibri"/>
          <w:b/>
        </w:rPr>
      </w:pPr>
    </w:p>
    <w:p w14:paraId="297F1AC3">
      <w:pPr>
        <w:pStyle w:val="9"/>
        <w:numPr>
          <w:ilvl w:val="0"/>
          <w:numId w:val="4"/>
        </w:numPr>
        <w:tabs>
          <w:tab w:val="left" w:pos="428"/>
        </w:tabs>
        <w:spacing w:before="0" w:after="0" w:line="266" w:lineRule="exact"/>
        <w:ind w:left="428" w:right="0" w:hanging="287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Increased</w:t>
      </w:r>
      <w:r>
        <w:rPr>
          <w:rFonts w:hint="default" w:ascii="Calibri" w:hAnsi="Calibri" w:cs="Calibri"/>
          <w:spacing w:val="30"/>
          <w:sz w:val="24"/>
        </w:rPr>
        <w:t xml:space="preserve"> </w:t>
      </w:r>
      <w:r>
        <w:rPr>
          <w:rFonts w:hint="default" w:ascii="Calibri" w:hAnsi="Calibri" w:cs="Calibri"/>
          <w:b/>
          <w:spacing w:val="-2"/>
          <w:sz w:val="24"/>
        </w:rPr>
        <w:t>accuracy</w:t>
      </w:r>
    </w:p>
    <w:p w14:paraId="0945CA0F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20"/>
        </w:rPr>
        <w:t>One</w:t>
      </w:r>
      <w:r>
        <w:rPr>
          <w:rFonts w:hint="default" w:ascii="Calibri" w:hAnsi="Calibri" w:cs="Calibri"/>
          <w:spacing w:val="-3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benefits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increase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accuracy.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Indeed,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  <w:w w:val="110"/>
        </w:rPr>
        <w:t>less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</w:rPr>
        <w:t>likely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be</w:t>
      </w:r>
      <w:r>
        <w:rPr>
          <w:rFonts w:hint="default" w:ascii="Calibri" w:hAnsi="Calibri" w:cs="Calibri"/>
          <w:spacing w:val="-18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affected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by</w:t>
      </w:r>
      <w:r>
        <w:rPr>
          <w:rFonts w:hint="default" w:ascii="Calibri" w:hAnsi="Calibri" w:cs="Calibri"/>
          <w:spacing w:val="-18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human</w:t>
      </w:r>
      <w:r>
        <w:rPr>
          <w:rFonts w:hint="default" w:ascii="Calibri" w:hAnsi="Calibri" w:cs="Calibri"/>
          <w:spacing w:val="-18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error.</w:t>
      </w:r>
    </w:p>
    <w:p w14:paraId="5D8F289C">
      <w:pPr>
        <w:pStyle w:val="5"/>
        <w:spacing w:before="280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30"/>
        </w:rPr>
        <w:t>When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10"/>
        </w:rPr>
        <w:t>tests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automated,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run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30"/>
        </w:rPr>
        <w:t>more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10"/>
        </w:rPr>
        <w:t>frequently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with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greater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consistency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30"/>
        </w:rPr>
        <w:t>when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10"/>
        </w:rPr>
        <w:t>running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manually.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30"/>
        </w:rPr>
        <w:t>be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10"/>
        </w:rPr>
        <w:t>beneficial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30"/>
        </w:rPr>
        <w:t>when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10"/>
        </w:rPr>
        <w:t>dealing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with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large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codebase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30"/>
        </w:rPr>
        <w:t>when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30"/>
        </w:rPr>
        <w:t>new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10"/>
        </w:rPr>
        <w:t>features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added.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addition,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automation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helps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ensure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errors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defects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code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identified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and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fixed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quickly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possible.</w:t>
      </w:r>
    </w:p>
    <w:p w14:paraId="181FD9F3">
      <w:pPr>
        <w:pStyle w:val="2"/>
        <w:numPr>
          <w:ilvl w:val="0"/>
          <w:numId w:val="4"/>
        </w:numPr>
        <w:tabs>
          <w:tab w:val="left" w:pos="428"/>
        </w:tabs>
        <w:spacing w:before="280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</w:rPr>
        <w:t>Faster</w:t>
      </w:r>
      <w:r>
        <w:rPr>
          <w:rFonts w:hint="default" w:ascii="Calibri" w:hAnsi="Calibri" w:cs="Calibri"/>
          <w:b w:val="0"/>
          <w:spacing w:val="-4"/>
        </w:rPr>
        <w:t xml:space="preserve"> </w:t>
      </w:r>
      <w:r>
        <w:rPr>
          <w:rFonts w:hint="default" w:ascii="Calibri" w:hAnsi="Calibri" w:cs="Calibri"/>
          <w:spacing w:val="-2"/>
        </w:rPr>
        <w:t>execution</w:t>
      </w:r>
    </w:p>
    <w:p w14:paraId="3A9A6877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also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lead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faster</w:t>
      </w:r>
      <w:r>
        <w:rPr>
          <w:rFonts w:hint="default" w:ascii="Calibri" w:hAnsi="Calibri" w:cs="Calibri"/>
          <w:spacing w:val="-10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execution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tests.</w:t>
      </w:r>
      <w:r>
        <w:rPr>
          <w:rFonts w:hint="default" w:ascii="Calibri" w:hAnsi="Calibri" w:cs="Calibri"/>
          <w:spacing w:val="-10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is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because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tests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will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run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concurrently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instead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serially.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Running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tests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concurrently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means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more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tests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run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shorter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amount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time.</w:t>
      </w:r>
    </w:p>
    <w:p w14:paraId="5C060698">
      <w:pPr>
        <w:pStyle w:val="2"/>
        <w:numPr>
          <w:ilvl w:val="0"/>
          <w:numId w:val="4"/>
        </w:numPr>
        <w:tabs>
          <w:tab w:val="left" w:pos="428"/>
        </w:tabs>
        <w:spacing w:before="279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Reduced</w:t>
      </w:r>
      <w:r>
        <w:rPr>
          <w:rFonts w:hint="default" w:ascii="Calibri" w:hAnsi="Calibri" w:cs="Calibri"/>
          <w:b w:val="0"/>
          <w:spacing w:val="26"/>
        </w:rPr>
        <w:t xml:space="preserve"> </w:t>
      </w:r>
      <w:r>
        <w:rPr>
          <w:rFonts w:hint="default" w:ascii="Calibri" w:hAnsi="Calibri" w:cs="Calibri"/>
          <w:spacing w:val="-4"/>
        </w:rPr>
        <w:t>costs</w:t>
      </w:r>
    </w:p>
    <w:p w14:paraId="2A263EEE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also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lead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reduced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costs.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w w:val="130"/>
        </w:rPr>
        <w:t>When</w:t>
      </w:r>
      <w:r>
        <w:rPr>
          <w:rFonts w:hint="default" w:ascii="Calibri" w:hAnsi="Calibri" w:cs="Calibri"/>
          <w:spacing w:val="-20"/>
          <w:w w:val="130"/>
        </w:rPr>
        <w:t xml:space="preserve"> </w:t>
      </w:r>
      <w:r>
        <w:rPr>
          <w:rFonts w:hint="default" w:ascii="Calibri" w:hAnsi="Calibri" w:cs="Calibri"/>
          <w:w w:val="105"/>
        </w:rPr>
        <w:t>tests</w:t>
      </w:r>
      <w:r>
        <w:rPr>
          <w:rFonts w:hint="default" w:ascii="Calibri" w:hAnsi="Calibri" w:cs="Calibri"/>
          <w:spacing w:val="-5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automated,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need</w:t>
      </w:r>
      <w:r>
        <w:rPr>
          <w:rFonts w:hint="default" w:ascii="Calibri" w:hAnsi="Calibri" w:cs="Calibri"/>
          <w:spacing w:val="-1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for</w:t>
      </w:r>
      <w:r>
        <w:rPr>
          <w:rFonts w:hint="default" w:ascii="Calibri" w:hAnsi="Calibri" w:cs="Calibri"/>
          <w:spacing w:val="-1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manual</w:t>
      </w:r>
      <w:r>
        <w:rPr>
          <w:rFonts w:hint="default" w:ascii="Calibri" w:hAnsi="Calibri" w:cs="Calibri"/>
          <w:spacing w:val="-1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testers</w:t>
      </w:r>
      <w:r>
        <w:rPr>
          <w:rFonts w:hint="default" w:ascii="Calibri" w:hAnsi="Calibri" w:cs="Calibri"/>
          <w:spacing w:val="-15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spacing w:val="-12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reduced.</w:t>
      </w:r>
      <w:r>
        <w:rPr>
          <w:rFonts w:hint="default" w:ascii="Calibri" w:hAnsi="Calibri" w:cs="Calibri"/>
          <w:spacing w:val="-1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spacing w:val="-1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addition,</w:t>
      </w:r>
      <w:r>
        <w:rPr>
          <w:rFonts w:hint="default" w:ascii="Calibri" w:hAnsi="Calibri" w:cs="Calibri"/>
          <w:spacing w:val="-1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time</w:t>
      </w:r>
      <w:r>
        <w:rPr>
          <w:rFonts w:hint="default" w:ascii="Calibri" w:hAnsi="Calibri" w:cs="Calibri"/>
          <w:spacing w:val="-1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needed</w:t>
      </w:r>
      <w:r>
        <w:rPr>
          <w:rFonts w:hint="default" w:ascii="Calibri" w:hAnsi="Calibri" w:cs="Calibri"/>
          <w:spacing w:val="-1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-1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execute</w:t>
      </w:r>
      <w:r>
        <w:rPr>
          <w:rFonts w:hint="default" w:ascii="Calibri" w:hAnsi="Calibri" w:cs="Calibri"/>
          <w:spacing w:val="-15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tests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reduced,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leading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savings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terms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both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time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money.</w:t>
      </w:r>
    </w:p>
    <w:p w14:paraId="6DEABCA8">
      <w:pPr>
        <w:pStyle w:val="5"/>
        <w:spacing w:after="0" w:line="218" w:lineRule="auto"/>
        <w:jc w:val="both"/>
        <w:rPr>
          <w:rFonts w:hint="default" w:ascii="Calibri" w:hAnsi="Calibri" w:cs="Calibri"/>
        </w:rPr>
        <w:sectPr>
          <w:pgSz w:w="11910" w:h="16840"/>
          <w:pgMar w:top="1300" w:right="992" w:bottom="320" w:left="992" w:header="0" w:footer="89" w:gutter="0"/>
          <w:cols w:space="720" w:num="1"/>
        </w:sectPr>
      </w:pPr>
    </w:p>
    <w:p w14:paraId="1C216FC5">
      <w:pPr>
        <w:pStyle w:val="5"/>
        <w:spacing w:before="32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Moreover,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tests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help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reduce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cost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software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development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detecting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fixing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errors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earlier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process.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They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also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help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reduce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cost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supporting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your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application,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automated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tests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will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need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less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time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find</w:t>
      </w:r>
      <w:r>
        <w:rPr>
          <w:rFonts w:hint="default" w:ascii="Calibri" w:hAnsi="Calibri" w:cs="Calibri"/>
          <w:spacing w:val="8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fix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bugs.</w:t>
      </w:r>
    </w:p>
    <w:p w14:paraId="214EC373">
      <w:pPr>
        <w:pStyle w:val="2"/>
        <w:numPr>
          <w:ilvl w:val="0"/>
          <w:numId w:val="4"/>
        </w:numPr>
        <w:tabs>
          <w:tab w:val="left" w:pos="428"/>
        </w:tabs>
        <w:spacing w:before="279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More</w:t>
      </w:r>
      <w:r>
        <w:rPr>
          <w:rFonts w:hint="default" w:ascii="Calibri" w:hAnsi="Calibri" w:cs="Calibri"/>
          <w:b w:val="0"/>
          <w:spacing w:val="-4"/>
        </w:rPr>
        <w:t xml:space="preserve"> </w:t>
      </w:r>
      <w:r>
        <w:rPr>
          <w:rFonts w:hint="default" w:ascii="Calibri" w:hAnsi="Calibri" w:cs="Calibri"/>
        </w:rPr>
        <w:t>trustworthy</w:t>
      </w:r>
      <w:r>
        <w:rPr>
          <w:rFonts w:hint="default" w:ascii="Calibri" w:hAnsi="Calibri" w:cs="Calibri"/>
          <w:b w:val="0"/>
          <w:spacing w:val="-4"/>
        </w:rPr>
        <w:t xml:space="preserve"> </w:t>
      </w:r>
      <w:r>
        <w:rPr>
          <w:rFonts w:hint="default" w:ascii="Calibri" w:hAnsi="Calibri" w:cs="Calibri"/>
          <w:spacing w:val="-2"/>
        </w:rPr>
        <w:t>results</w:t>
      </w:r>
    </w:p>
    <w:p w14:paraId="36CBECF0">
      <w:pPr>
        <w:pStyle w:val="5"/>
        <w:spacing w:before="16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Another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benefit</w:t>
      </w:r>
      <w:r>
        <w:rPr>
          <w:rFonts w:hint="default" w:ascii="Calibri" w:hAnsi="Calibri" w:cs="Calibri"/>
          <w:spacing w:val="-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spacing w:val="-3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testing</w:t>
      </w:r>
      <w:r>
        <w:rPr>
          <w:rFonts w:hint="default" w:ascii="Calibri" w:hAnsi="Calibri" w:cs="Calibri"/>
          <w:spacing w:val="-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spacing w:val="-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that</w:t>
      </w:r>
      <w:r>
        <w:rPr>
          <w:rFonts w:hint="default" w:ascii="Calibri" w:hAnsi="Calibri" w:cs="Calibri"/>
          <w:spacing w:val="-3"/>
          <w:w w:val="10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lead</w:t>
      </w:r>
      <w:r>
        <w:rPr>
          <w:rFonts w:hint="default" w:ascii="Calibri" w:hAnsi="Calibri" w:cs="Calibri"/>
          <w:spacing w:val="-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spacing w:val="-3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more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reliable</w:t>
      </w:r>
      <w:r>
        <w:rPr>
          <w:rFonts w:hint="default" w:ascii="Calibri" w:hAnsi="Calibri" w:cs="Calibri"/>
          <w:spacing w:val="-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results.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This</w:t>
      </w:r>
      <w:r>
        <w:rPr>
          <w:rFonts w:hint="default" w:ascii="Calibri" w:hAnsi="Calibri" w:cs="Calibri"/>
          <w:spacing w:val="-5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comes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spacing w:val="-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spacing w:val="-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result</w:t>
      </w:r>
      <w:r>
        <w:rPr>
          <w:rFonts w:hint="default" w:ascii="Calibri" w:hAnsi="Calibri" w:cs="Calibri"/>
          <w:spacing w:val="-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spacing w:val="-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-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fact</w:t>
      </w:r>
      <w:r>
        <w:rPr>
          <w:rFonts w:hint="default" w:ascii="Calibri" w:hAnsi="Calibri" w:cs="Calibri"/>
          <w:spacing w:val="-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that</w:t>
      </w:r>
      <w:r>
        <w:rPr>
          <w:rFonts w:hint="default" w:ascii="Calibri" w:hAnsi="Calibri" w:cs="Calibri"/>
          <w:spacing w:val="-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tests</w:t>
      </w:r>
      <w:r>
        <w:rPr>
          <w:rFonts w:hint="default" w:ascii="Calibri" w:hAnsi="Calibri" w:cs="Calibri"/>
          <w:spacing w:val="-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spacing w:val="-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run</w:t>
      </w:r>
      <w:r>
        <w:rPr>
          <w:rFonts w:hint="default" w:ascii="Calibri" w:hAnsi="Calibri" w:cs="Calibri"/>
          <w:spacing w:val="-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automatically</w:t>
      </w:r>
      <w:r>
        <w:rPr>
          <w:rFonts w:hint="default" w:ascii="Calibri" w:hAnsi="Calibri" w:cs="Calibri"/>
          <w:spacing w:val="-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spacing w:val="-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with</w:t>
      </w:r>
      <w:r>
        <w:rPr>
          <w:rFonts w:hint="default" w:ascii="Calibri" w:hAnsi="Calibri" w:cs="Calibri"/>
          <w:spacing w:val="-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greater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frequency.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software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helps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you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quickly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identify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issues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regressions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your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application,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making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easier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you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your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team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spacing w:val="8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address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these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problems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soon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arise.</w:t>
      </w:r>
    </w:p>
    <w:p w14:paraId="204462D3">
      <w:pPr>
        <w:pStyle w:val="2"/>
        <w:numPr>
          <w:ilvl w:val="0"/>
          <w:numId w:val="4"/>
        </w:numPr>
        <w:tabs>
          <w:tab w:val="left" w:pos="428"/>
        </w:tabs>
        <w:spacing w:before="279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Increased</w:t>
      </w:r>
      <w:r>
        <w:rPr>
          <w:rFonts w:hint="default" w:ascii="Calibri" w:hAnsi="Calibri" w:cs="Calibri"/>
          <w:b w:val="0"/>
          <w:spacing w:val="30"/>
        </w:rPr>
        <w:t xml:space="preserve"> </w:t>
      </w:r>
      <w:r>
        <w:rPr>
          <w:rFonts w:hint="default" w:ascii="Calibri" w:hAnsi="Calibri" w:cs="Calibri"/>
          <w:spacing w:val="-2"/>
        </w:rPr>
        <w:t>efficiency</w:t>
      </w:r>
    </w:p>
    <w:p w14:paraId="0B3227C3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help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improve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productivity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tasks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would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otherwise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have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done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manually.</w:t>
      </w:r>
    </w:p>
    <w:p w14:paraId="10C25FB1">
      <w:pPr>
        <w:pStyle w:val="5"/>
        <w:spacing w:before="280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For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example,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you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configure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your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continuous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integration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(CI)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system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automatically</w:t>
      </w:r>
      <w:r>
        <w:rPr>
          <w:rFonts w:hint="default" w:ascii="Calibri" w:hAnsi="Calibri" w:cs="Calibri"/>
          <w:spacing w:val="3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execute</w:t>
      </w:r>
      <w:r>
        <w:rPr>
          <w:rFonts w:hint="default" w:ascii="Calibri" w:hAnsi="Calibri" w:cs="Calibri"/>
          <w:spacing w:val="3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spacing w:val="3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monitor</w:t>
      </w:r>
      <w:r>
        <w:rPr>
          <w:rFonts w:hint="default" w:ascii="Calibri" w:hAnsi="Calibri" w:cs="Calibri"/>
          <w:spacing w:val="3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3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results</w:t>
      </w:r>
      <w:r>
        <w:rPr>
          <w:rFonts w:hint="default" w:ascii="Calibri" w:hAnsi="Calibri" w:cs="Calibri"/>
          <w:spacing w:val="3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spacing w:val="3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your</w:t>
      </w:r>
      <w:r>
        <w:rPr>
          <w:rFonts w:hint="default" w:ascii="Calibri" w:hAnsi="Calibri" w:cs="Calibri"/>
          <w:spacing w:val="3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automated</w:t>
      </w:r>
      <w:r>
        <w:rPr>
          <w:rFonts w:hint="default" w:ascii="Calibri" w:hAnsi="Calibri" w:cs="Calibri"/>
          <w:spacing w:val="3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tests</w:t>
      </w:r>
      <w:r>
        <w:rPr>
          <w:rFonts w:hint="default" w:ascii="Calibri" w:hAnsi="Calibri" w:cs="Calibri"/>
          <w:spacing w:val="3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each</w:t>
      </w:r>
      <w:r>
        <w:rPr>
          <w:rFonts w:hint="default" w:ascii="Calibri" w:hAnsi="Calibri" w:cs="Calibri"/>
          <w:spacing w:val="3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time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new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feature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change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introduced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into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your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application.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This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will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help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ensure</w:t>
      </w:r>
      <w:r>
        <w:rPr>
          <w:rFonts w:hint="default" w:ascii="Calibri" w:hAnsi="Calibri" w:cs="Calibri"/>
          <w:spacing w:val="2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that</w:t>
      </w:r>
      <w:r>
        <w:rPr>
          <w:rFonts w:hint="default" w:ascii="Calibri" w:hAnsi="Calibri" w:cs="Calibri"/>
          <w:spacing w:val="2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any</w:t>
      </w:r>
      <w:r>
        <w:rPr>
          <w:rFonts w:hint="default" w:ascii="Calibri" w:hAnsi="Calibri" w:cs="Calibri"/>
          <w:spacing w:val="2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issues</w:t>
      </w:r>
      <w:r>
        <w:rPr>
          <w:rFonts w:hint="default" w:ascii="Calibri" w:hAnsi="Calibri" w:cs="Calibri"/>
          <w:spacing w:val="2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spacing w:val="2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2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recent</w:t>
      </w:r>
      <w:r>
        <w:rPr>
          <w:rFonts w:hint="default" w:ascii="Calibri" w:hAnsi="Calibri" w:cs="Calibri"/>
          <w:spacing w:val="2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changes</w:t>
      </w:r>
      <w:r>
        <w:rPr>
          <w:rFonts w:hint="default" w:ascii="Calibri" w:hAnsi="Calibri" w:cs="Calibri"/>
          <w:spacing w:val="2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spacing w:val="2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identified</w:t>
      </w:r>
      <w:r>
        <w:rPr>
          <w:rFonts w:hint="default" w:ascii="Calibri" w:hAnsi="Calibri" w:cs="Calibri"/>
          <w:spacing w:val="2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spacing w:val="2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fixed</w:t>
      </w:r>
      <w:r>
        <w:rPr>
          <w:rFonts w:hint="default" w:ascii="Calibri" w:hAnsi="Calibri" w:cs="Calibri"/>
          <w:spacing w:val="2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spacing w:val="2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quickly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possible.</w:t>
      </w:r>
    </w:p>
    <w:p w14:paraId="7B95CF5A">
      <w:pPr>
        <w:pStyle w:val="2"/>
        <w:spacing w:before="28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a.</w:t>
      </w:r>
      <w:r>
        <w:rPr>
          <w:rFonts w:hint="default" w:ascii="Calibri" w:hAnsi="Calibri" w:cs="Calibri"/>
          <w:b w:val="0"/>
          <w:spacing w:val="-5"/>
        </w:rPr>
        <w:t xml:space="preserve"> </w:t>
      </w:r>
      <w:r>
        <w:rPr>
          <w:rFonts w:hint="default" w:ascii="Calibri" w:hAnsi="Calibri" w:cs="Calibri"/>
        </w:rPr>
        <w:t>Increased</w:t>
      </w:r>
      <w:r>
        <w:rPr>
          <w:rFonts w:hint="default" w:ascii="Calibri" w:hAnsi="Calibri" w:cs="Calibri"/>
          <w:b w:val="0"/>
          <w:spacing w:val="22"/>
        </w:rPr>
        <w:t xml:space="preserve"> </w:t>
      </w:r>
      <w:r>
        <w:rPr>
          <w:rFonts w:hint="default" w:ascii="Calibri" w:hAnsi="Calibri" w:cs="Calibri"/>
        </w:rPr>
        <w:t>collaboration</w:t>
      </w:r>
      <w:r>
        <w:rPr>
          <w:rFonts w:hint="default" w:ascii="Calibri" w:hAnsi="Calibri" w:cs="Calibri"/>
          <w:b w:val="0"/>
          <w:spacing w:val="21"/>
        </w:rPr>
        <w:t xml:space="preserve"> </w:t>
      </w:r>
      <w:r>
        <w:rPr>
          <w:rFonts w:hint="default" w:ascii="Calibri" w:hAnsi="Calibri" w:cs="Calibri"/>
        </w:rPr>
        <w:t>between</w:t>
      </w:r>
      <w:r>
        <w:rPr>
          <w:rFonts w:hint="default" w:ascii="Calibri" w:hAnsi="Calibri" w:cs="Calibri"/>
          <w:b w:val="0"/>
          <w:spacing w:val="22"/>
        </w:rPr>
        <w:t xml:space="preserve"> </w:t>
      </w:r>
      <w:r>
        <w:rPr>
          <w:rFonts w:hint="default" w:ascii="Calibri" w:hAnsi="Calibri" w:cs="Calibri"/>
          <w:spacing w:val="-2"/>
        </w:rPr>
        <w:t>developers</w:t>
      </w:r>
    </w:p>
    <w:p w14:paraId="5411B130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help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improve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collaboration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between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developers.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When</w:t>
      </w:r>
      <w:r>
        <w:rPr>
          <w:rFonts w:hint="default" w:ascii="Calibri" w:hAnsi="Calibri" w:cs="Calibri"/>
          <w:spacing w:val="40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you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have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suite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computerized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tests,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other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developers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your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team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rely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them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when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implementing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new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changes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features.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ensures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high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level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code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coverage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place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reduces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likelihood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bugs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newly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added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code.</w:t>
      </w:r>
    </w:p>
    <w:p w14:paraId="3D1EFAE2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F.</w:t>
      </w:r>
      <w:r>
        <w:rPr>
          <w:rFonts w:hint="default" w:ascii="Calibri" w:hAnsi="Calibri" w:cs="Calibri"/>
          <w:b w:val="0"/>
          <w:spacing w:val="-16"/>
        </w:rPr>
        <w:t xml:space="preserve"> </w:t>
      </w:r>
      <w:r>
        <w:rPr>
          <w:rFonts w:hint="default" w:ascii="Calibri" w:hAnsi="Calibri" w:cs="Calibri"/>
        </w:rPr>
        <w:t>Improved</w:t>
      </w:r>
      <w:r>
        <w:rPr>
          <w:rFonts w:hint="default" w:ascii="Calibri" w:hAnsi="Calibri" w:cs="Calibri"/>
          <w:b w:val="0"/>
        </w:rPr>
        <w:t xml:space="preserve"> </w:t>
      </w:r>
      <w:r>
        <w:rPr>
          <w:rFonts w:hint="default" w:ascii="Calibri" w:hAnsi="Calibri" w:cs="Calibri"/>
          <w:spacing w:val="-2"/>
        </w:rPr>
        <w:t>scalability</w:t>
      </w:r>
    </w:p>
    <w:p w14:paraId="3EEF9A56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used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many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devices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configurations,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making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easier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more</w:t>
      </w:r>
      <w:r>
        <w:rPr>
          <w:rFonts w:hint="default" w:ascii="Calibri" w:hAnsi="Calibri" w:cs="Calibri"/>
          <w:spacing w:val="-17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things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at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once.</w:t>
      </w:r>
    </w:p>
    <w:p w14:paraId="0F9F636E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For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example,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written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measure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performance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application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on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different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devices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or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browsers.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This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allows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you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to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more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easily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test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different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variations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which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your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application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being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served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and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ensure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that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these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running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expected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across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variety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end-user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devices.</w:t>
      </w:r>
    </w:p>
    <w:p w14:paraId="185683CD">
      <w:pPr>
        <w:pStyle w:val="2"/>
        <w:spacing w:line="240" w:lineRule="auto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b w:val="0"/>
          <w:spacing w:val="6"/>
        </w:rPr>
        <w:t xml:space="preserve"> </w:t>
      </w:r>
      <w:r>
        <w:rPr>
          <w:rFonts w:hint="default" w:ascii="Calibri" w:hAnsi="Calibri" w:cs="Calibri"/>
        </w:rPr>
        <w:t>cons</w:t>
      </w:r>
      <w:r>
        <w:rPr>
          <w:rFonts w:hint="default" w:ascii="Calibri" w:hAnsi="Calibri" w:cs="Calibri"/>
          <w:b w:val="0"/>
          <w:spacing w:val="7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b w:val="0"/>
          <w:spacing w:val="7"/>
        </w:rPr>
        <w:t xml:space="preserve"> </w:t>
      </w:r>
      <w:r>
        <w:rPr>
          <w:rFonts w:hint="default" w:ascii="Calibri" w:hAnsi="Calibri" w:cs="Calibri"/>
        </w:rPr>
        <w:t>automated</w:t>
      </w:r>
      <w:r>
        <w:rPr>
          <w:rFonts w:hint="default" w:ascii="Calibri" w:hAnsi="Calibri" w:cs="Calibri"/>
          <w:b w:val="0"/>
          <w:spacing w:val="7"/>
        </w:rPr>
        <w:t xml:space="preserve"> </w:t>
      </w:r>
      <w:r>
        <w:rPr>
          <w:rFonts w:hint="default" w:ascii="Calibri" w:hAnsi="Calibri" w:cs="Calibri"/>
          <w:spacing w:val="-2"/>
        </w:rPr>
        <w:t>testing</w:t>
      </w:r>
    </w:p>
    <w:p w14:paraId="3A2A8FCF">
      <w:pPr>
        <w:pStyle w:val="5"/>
        <w:spacing w:before="14"/>
        <w:ind w:left="0"/>
        <w:rPr>
          <w:rFonts w:hint="default" w:ascii="Calibri" w:hAnsi="Calibri" w:cs="Calibri"/>
          <w:b/>
        </w:rPr>
      </w:pPr>
    </w:p>
    <w:p w14:paraId="06A3A080">
      <w:pPr>
        <w:pStyle w:val="9"/>
        <w:numPr>
          <w:ilvl w:val="0"/>
          <w:numId w:val="5"/>
        </w:numPr>
        <w:tabs>
          <w:tab w:val="left" w:pos="428"/>
        </w:tabs>
        <w:spacing w:before="0" w:after="0" w:line="266" w:lineRule="exact"/>
        <w:ind w:left="428" w:right="0" w:hanging="287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pacing w:val="-2"/>
          <w:w w:val="105"/>
          <w:sz w:val="24"/>
        </w:rPr>
        <w:t>Complexity</w:t>
      </w:r>
    </w:p>
    <w:p w14:paraId="5D8D5365">
      <w:pPr>
        <w:pStyle w:val="5"/>
        <w:spacing w:before="16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</w:rPr>
        <w:t>tests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take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longer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than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manual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</w:rPr>
        <w:t>tests,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especially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</w:rPr>
        <w:t>if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they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not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well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designed.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They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also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more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challenging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implement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</w:rPr>
        <w:t>into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your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development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workflow.</w:t>
      </w:r>
    </w:p>
    <w:p w14:paraId="5C87DB4A">
      <w:pPr>
        <w:pStyle w:val="5"/>
        <w:spacing w:before="280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If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  <w:w w:val="110"/>
        </w:rPr>
        <w:t>your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tests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complex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or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hard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maintain,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  <w:w w:val="110"/>
        </w:rPr>
        <w:t>could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lead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reduction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quality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suite.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have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negative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consequences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achieving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continuous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testing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throughout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application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lifecycle.</w:t>
      </w:r>
    </w:p>
    <w:p w14:paraId="46A575AB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5"/>
        </w:rPr>
        <w:t>why</w:t>
      </w:r>
      <w:r>
        <w:rPr>
          <w:rFonts w:hint="default" w:ascii="Calibri" w:hAnsi="Calibri" w:cs="Calibri"/>
          <w:spacing w:val="-12"/>
          <w:w w:val="125"/>
        </w:rPr>
        <w:t xml:space="preserve"> </w:t>
      </w:r>
      <w:r>
        <w:rPr>
          <w:rFonts w:hint="default" w:ascii="Calibri" w:hAnsi="Calibri" w:cs="Calibri"/>
          <w:w w:val="125"/>
        </w:rPr>
        <w:t>we</w:t>
      </w:r>
      <w:r>
        <w:rPr>
          <w:rFonts w:hint="default" w:ascii="Calibri" w:hAnsi="Calibri" w:cs="Calibri"/>
          <w:spacing w:val="-12"/>
          <w:w w:val="125"/>
        </w:rPr>
        <w:t xml:space="preserve"> </w:t>
      </w:r>
      <w:r>
        <w:rPr>
          <w:rFonts w:hint="default" w:ascii="Calibri" w:hAnsi="Calibri" w:cs="Calibri"/>
          <w:w w:val="110"/>
        </w:rPr>
        <w:t>developed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scripting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language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close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natural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language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for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our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automated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testing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tool,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UIlicious.</w:t>
      </w:r>
    </w:p>
    <w:p w14:paraId="4141650D">
      <w:pPr>
        <w:pStyle w:val="5"/>
        <w:spacing w:after="0" w:line="218" w:lineRule="auto"/>
        <w:jc w:val="both"/>
        <w:rPr>
          <w:rFonts w:hint="default" w:ascii="Calibri" w:hAnsi="Calibri" w:cs="Calibri"/>
        </w:rPr>
        <w:sectPr>
          <w:pgSz w:w="11910" w:h="16840"/>
          <w:pgMar w:top="1020" w:right="992" w:bottom="320" w:left="992" w:header="0" w:footer="89" w:gutter="0"/>
          <w:cols w:space="720" w:num="1"/>
        </w:sectPr>
      </w:pPr>
    </w:p>
    <w:p w14:paraId="6D4CD1C7">
      <w:pPr>
        <w:pStyle w:val="2"/>
        <w:numPr>
          <w:ilvl w:val="0"/>
          <w:numId w:val="5"/>
        </w:numPr>
        <w:tabs>
          <w:tab w:val="left" w:pos="428"/>
        </w:tabs>
        <w:spacing w:before="31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High</w:t>
      </w:r>
      <w:r>
        <w:rPr>
          <w:rFonts w:hint="default" w:ascii="Calibri" w:hAnsi="Calibri" w:cs="Calibri"/>
          <w:b w:val="0"/>
          <w:spacing w:val="4"/>
        </w:rPr>
        <w:t xml:space="preserve"> </w:t>
      </w:r>
      <w:r>
        <w:rPr>
          <w:rFonts w:hint="default" w:ascii="Calibri" w:hAnsi="Calibri" w:cs="Calibri"/>
        </w:rPr>
        <w:t>initial</w:t>
      </w:r>
      <w:r>
        <w:rPr>
          <w:rFonts w:hint="default" w:ascii="Calibri" w:hAnsi="Calibri" w:cs="Calibri"/>
          <w:b w:val="0"/>
          <w:spacing w:val="5"/>
        </w:rPr>
        <w:t xml:space="preserve"> </w:t>
      </w:r>
      <w:r>
        <w:rPr>
          <w:rFonts w:hint="default" w:ascii="Calibri" w:hAnsi="Calibri" w:cs="Calibri"/>
          <w:spacing w:val="-4"/>
        </w:rPr>
        <w:t>costs</w:t>
      </w:r>
    </w:p>
    <w:p w14:paraId="43F30ADE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20"/>
        </w:rPr>
        <w:t>One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main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drawbacks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automated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testing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that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initially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takes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significant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amount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time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and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money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implement.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However,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this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investment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often</w:t>
      </w:r>
      <w:r>
        <w:rPr>
          <w:rFonts w:hint="default" w:ascii="Calibri" w:hAnsi="Calibri" w:cs="Calibri"/>
          <w:spacing w:val="40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be</w:t>
      </w:r>
      <w:r>
        <w:rPr>
          <w:rFonts w:hint="default" w:ascii="Calibri" w:hAnsi="Calibri" w:cs="Calibri"/>
          <w:spacing w:val="40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recouped</w:t>
      </w:r>
      <w:r>
        <w:rPr>
          <w:rFonts w:hint="default" w:ascii="Calibri" w:hAnsi="Calibri" w:cs="Calibri"/>
          <w:spacing w:val="40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very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quickly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terms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spacing w:val="40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improved</w:t>
      </w:r>
      <w:r>
        <w:rPr>
          <w:rFonts w:hint="default" w:ascii="Calibri" w:hAnsi="Calibri" w:cs="Calibri"/>
          <w:spacing w:val="40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developer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productivity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and</w:t>
      </w:r>
      <w:r>
        <w:rPr>
          <w:rFonts w:hint="default" w:ascii="Calibri" w:hAnsi="Calibri" w:cs="Calibri"/>
          <w:spacing w:val="-8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more</w:t>
      </w:r>
      <w:r>
        <w:rPr>
          <w:rFonts w:hint="default" w:ascii="Calibri" w:hAnsi="Calibri" w:cs="Calibri"/>
          <w:spacing w:val="-8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trustworthy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results.</w:t>
      </w:r>
    </w:p>
    <w:p w14:paraId="19BDA32A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Moreover,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UIlicious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offers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affordable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premium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plans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anyone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afford.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Our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objective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make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automation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available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most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people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web!</w:t>
      </w:r>
    </w:p>
    <w:p w14:paraId="4747EAFA">
      <w:pPr>
        <w:pStyle w:val="2"/>
        <w:numPr>
          <w:ilvl w:val="0"/>
          <w:numId w:val="5"/>
        </w:numPr>
        <w:tabs>
          <w:tab w:val="left" w:pos="428"/>
        </w:tabs>
        <w:spacing w:before="278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  <w:b w:val="0"/>
          <w:spacing w:val="5"/>
        </w:rPr>
        <w:t xml:space="preserve"> </w:t>
      </w:r>
      <w:r>
        <w:rPr>
          <w:rFonts w:hint="default" w:ascii="Calibri" w:hAnsi="Calibri" w:cs="Calibri"/>
        </w:rPr>
        <w:t>needs</w:t>
      </w:r>
      <w:r>
        <w:rPr>
          <w:rFonts w:hint="default" w:ascii="Calibri" w:hAnsi="Calibri" w:cs="Calibri"/>
          <w:b w:val="0"/>
          <w:spacing w:val="6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  <w:b w:val="0"/>
          <w:spacing w:val="6"/>
        </w:rPr>
        <w:t xml:space="preserve"> </w:t>
      </w:r>
      <w:r>
        <w:rPr>
          <w:rFonts w:hint="default" w:ascii="Calibri" w:hAnsi="Calibri" w:cs="Calibri"/>
        </w:rPr>
        <w:t>be</w:t>
      </w:r>
      <w:r>
        <w:rPr>
          <w:rFonts w:hint="default" w:ascii="Calibri" w:hAnsi="Calibri" w:cs="Calibri"/>
          <w:b w:val="0"/>
          <w:spacing w:val="5"/>
        </w:rPr>
        <w:t xml:space="preserve"> </w:t>
      </w:r>
      <w:r>
        <w:rPr>
          <w:rFonts w:hint="default" w:ascii="Calibri" w:hAnsi="Calibri" w:cs="Calibri"/>
        </w:rPr>
        <w:t>rewritten</w:t>
      </w:r>
      <w:r>
        <w:rPr>
          <w:rFonts w:hint="default" w:ascii="Calibri" w:hAnsi="Calibri" w:cs="Calibri"/>
          <w:b w:val="0"/>
          <w:spacing w:val="6"/>
        </w:rPr>
        <w:t xml:space="preserve"> </w:t>
      </w:r>
      <w:r>
        <w:rPr>
          <w:rFonts w:hint="default" w:ascii="Calibri" w:hAnsi="Calibri" w:cs="Calibri"/>
        </w:rPr>
        <w:t>for</w:t>
      </w:r>
      <w:r>
        <w:rPr>
          <w:rFonts w:hint="default" w:ascii="Calibri" w:hAnsi="Calibri" w:cs="Calibri"/>
          <w:b w:val="0"/>
          <w:spacing w:val="6"/>
        </w:rPr>
        <w:t xml:space="preserve"> </w:t>
      </w:r>
      <w:r>
        <w:rPr>
          <w:rFonts w:hint="default" w:ascii="Calibri" w:hAnsi="Calibri" w:cs="Calibri"/>
        </w:rPr>
        <w:t>every</w:t>
      </w:r>
      <w:r>
        <w:rPr>
          <w:rFonts w:hint="default" w:ascii="Calibri" w:hAnsi="Calibri" w:cs="Calibri"/>
          <w:b w:val="0"/>
          <w:spacing w:val="5"/>
        </w:rPr>
        <w:t xml:space="preserve"> </w:t>
      </w:r>
      <w:r>
        <w:rPr>
          <w:rFonts w:hint="default" w:ascii="Calibri" w:hAnsi="Calibri" w:cs="Calibri"/>
        </w:rPr>
        <w:t>new</w:t>
      </w:r>
      <w:r>
        <w:rPr>
          <w:rFonts w:hint="default" w:ascii="Calibri" w:hAnsi="Calibri" w:cs="Calibri"/>
          <w:b w:val="0"/>
          <w:spacing w:val="6"/>
        </w:rPr>
        <w:t xml:space="preserve"> </w:t>
      </w:r>
      <w:r>
        <w:rPr>
          <w:rFonts w:hint="default" w:ascii="Calibri" w:hAnsi="Calibri" w:cs="Calibri"/>
          <w:spacing w:val="-2"/>
        </w:rPr>
        <w:t>environment.</w:t>
      </w:r>
    </w:p>
    <w:p w14:paraId="6760EEA4">
      <w:pPr>
        <w:pStyle w:val="5"/>
        <w:spacing w:before="16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20"/>
        </w:rPr>
        <w:t>When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you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make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change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environment,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will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need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8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updated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order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for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results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pass.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Unfortunately,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means</w:t>
      </w:r>
      <w:r>
        <w:rPr>
          <w:rFonts w:hint="default" w:ascii="Calibri" w:hAnsi="Calibri" w:cs="Calibri"/>
          <w:spacing w:val="-8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will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have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rewrite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your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scripts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many</w:t>
      </w:r>
      <w:r>
        <w:rPr>
          <w:rFonts w:hint="default" w:ascii="Calibri" w:hAnsi="Calibri" w:cs="Calibri"/>
          <w:spacing w:val="-13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different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locations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your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local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development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environment,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CI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system,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production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environments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ensure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work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expected.</w:t>
      </w:r>
    </w:p>
    <w:p w14:paraId="2225D500">
      <w:pPr>
        <w:pStyle w:val="5"/>
        <w:spacing w:before="280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This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reason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5"/>
        </w:rPr>
        <w:t>why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  <w:w w:val="125"/>
        </w:rPr>
        <w:t>we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  <w:w w:val="125"/>
        </w:rPr>
        <w:t>made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  <w:w w:val="105"/>
        </w:rPr>
        <w:t>UIlicious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able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recognize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5"/>
        </w:rPr>
        <w:t>web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  <w:w w:val="105"/>
        </w:rPr>
        <w:t>page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elements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based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their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labels,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not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only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their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XPath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CSS.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With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our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automation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tool,</w:t>
      </w:r>
      <w:r>
        <w:rPr>
          <w:rFonts w:hint="default" w:ascii="Calibri" w:hAnsi="Calibri" w:cs="Calibri"/>
          <w:spacing w:val="8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you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change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your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code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you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want,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</w:rPr>
        <w:t>if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user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flow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has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not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changed,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you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will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not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need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adapt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your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scripts.</w:t>
      </w:r>
    </w:p>
    <w:p w14:paraId="7D4BEEC3">
      <w:pPr>
        <w:pStyle w:val="2"/>
        <w:numPr>
          <w:ilvl w:val="0"/>
          <w:numId w:val="6"/>
        </w:numPr>
        <w:tabs>
          <w:tab w:val="left" w:pos="428"/>
        </w:tabs>
        <w:spacing w:before="279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Generates</w:t>
      </w:r>
      <w:r>
        <w:rPr>
          <w:rFonts w:hint="default" w:ascii="Calibri" w:hAnsi="Calibri" w:cs="Calibri"/>
          <w:b w:val="0"/>
          <w:spacing w:val="16"/>
        </w:rPr>
        <w:t xml:space="preserve"> </w:t>
      </w:r>
      <w:r>
        <w:rPr>
          <w:rFonts w:hint="default" w:ascii="Calibri" w:hAnsi="Calibri" w:cs="Calibri"/>
        </w:rPr>
        <w:t>false</w:t>
      </w:r>
      <w:r>
        <w:rPr>
          <w:rFonts w:hint="default" w:ascii="Calibri" w:hAnsi="Calibri" w:cs="Calibri"/>
          <w:b w:val="0"/>
          <w:spacing w:val="17"/>
        </w:rPr>
        <w:t xml:space="preserve"> </w:t>
      </w:r>
      <w:r>
        <w:rPr>
          <w:rFonts w:hint="default" w:ascii="Calibri" w:hAnsi="Calibri" w:cs="Calibri"/>
        </w:rPr>
        <w:t>positives</w:t>
      </w:r>
      <w:r>
        <w:rPr>
          <w:rFonts w:hint="default" w:ascii="Calibri" w:hAnsi="Calibri" w:cs="Calibri"/>
          <w:b w:val="0"/>
          <w:spacing w:val="17"/>
        </w:rPr>
        <w:t xml:space="preserve"> </w:t>
      </w:r>
      <w:r>
        <w:rPr>
          <w:rFonts w:hint="default" w:ascii="Calibri" w:hAnsi="Calibri" w:cs="Calibri"/>
        </w:rPr>
        <w:t>and</w:t>
      </w:r>
      <w:r>
        <w:rPr>
          <w:rFonts w:hint="default" w:ascii="Calibri" w:hAnsi="Calibri" w:cs="Calibri"/>
          <w:b w:val="0"/>
          <w:spacing w:val="17"/>
        </w:rPr>
        <w:t xml:space="preserve"> </w:t>
      </w:r>
      <w:r>
        <w:rPr>
          <w:rFonts w:hint="default" w:ascii="Calibri" w:hAnsi="Calibri" w:cs="Calibri"/>
          <w:spacing w:val="-2"/>
        </w:rPr>
        <w:t>negatives</w:t>
      </w:r>
    </w:p>
    <w:p w14:paraId="5FB0EBF4">
      <w:pPr>
        <w:pStyle w:val="5"/>
        <w:spacing w:before="16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sometimes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fail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even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when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there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no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actual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issue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present.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example,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be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contains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error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not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comprehensive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enough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cover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all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its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intended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cases.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Similarly,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your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may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generate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false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negatives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they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designed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only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verify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something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exists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not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works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expected.</w:t>
      </w:r>
    </w:p>
    <w:p w14:paraId="26137399">
      <w:pPr>
        <w:pStyle w:val="2"/>
        <w:numPr>
          <w:ilvl w:val="0"/>
          <w:numId w:val="6"/>
        </w:numPr>
        <w:tabs>
          <w:tab w:val="left" w:pos="428"/>
        </w:tabs>
        <w:spacing w:before="279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Difficult</w:t>
      </w:r>
      <w:r>
        <w:rPr>
          <w:rFonts w:hint="default" w:ascii="Calibri" w:hAnsi="Calibri" w:cs="Calibri"/>
          <w:b w:val="0"/>
          <w:spacing w:val="6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  <w:b w:val="0"/>
          <w:spacing w:val="7"/>
        </w:rPr>
        <w:t xml:space="preserve"> </w:t>
      </w:r>
      <w:r>
        <w:rPr>
          <w:rFonts w:hint="default" w:ascii="Calibri" w:hAnsi="Calibri" w:cs="Calibri"/>
        </w:rPr>
        <w:t>design</w:t>
      </w:r>
      <w:r>
        <w:rPr>
          <w:rFonts w:hint="default" w:ascii="Calibri" w:hAnsi="Calibri" w:cs="Calibri"/>
          <w:b w:val="0"/>
          <w:spacing w:val="6"/>
        </w:rPr>
        <w:t xml:space="preserve"> </w:t>
      </w:r>
      <w:r>
        <w:rPr>
          <w:rFonts w:hint="default" w:ascii="Calibri" w:hAnsi="Calibri" w:cs="Calibri"/>
        </w:rPr>
        <w:t>tests</w:t>
      </w:r>
      <w:r>
        <w:rPr>
          <w:rFonts w:hint="default" w:ascii="Calibri" w:hAnsi="Calibri" w:cs="Calibri"/>
          <w:b w:val="0"/>
          <w:spacing w:val="7"/>
        </w:rPr>
        <w:t xml:space="preserve"> </w:t>
      </w:r>
      <w:r>
        <w:rPr>
          <w:rFonts w:hint="default" w:ascii="Calibri" w:hAnsi="Calibri" w:cs="Calibri"/>
        </w:rPr>
        <w:t>that</w:t>
      </w:r>
      <w:r>
        <w:rPr>
          <w:rFonts w:hint="default" w:ascii="Calibri" w:hAnsi="Calibri" w:cs="Calibri"/>
          <w:b w:val="0"/>
          <w:spacing w:val="6"/>
        </w:rPr>
        <w:t xml:space="preserve"> </w:t>
      </w:r>
      <w:r>
        <w:rPr>
          <w:rFonts w:hint="default" w:ascii="Calibri" w:hAnsi="Calibri" w:cs="Calibri"/>
        </w:rPr>
        <w:t>are</w:t>
      </w:r>
      <w:r>
        <w:rPr>
          <w:rFonts w:hint="default" w:ascii="Calibri" w:hAnsi="Calibri" w:cs="Calibri"/>
          <w:b w:val="0"/>
          <w:spacing w:val="7"/>
        </w:rPr>
        <w:t xml:space="preserve"> </w:t>
      </w:r>
      <w:r>
        <w:rPr>
          <w:rFonts w:hint="default" w:ascii="Calibri" w:hAnsi="Calibri" w:cs="Calibri"/>
        </w:rPr>
        <w:t>both</w:t>
      </w:r>
      <w:r>
        <w:rPr>
          <w:rFonts w:hint="default" w:ascii="Calibri" w:hAnsi="Calibri" w:cs="Calibri"/>
          <w:b w:val="0"/>
          <w:spacing w:val="6"/>
        </w:rPr>
        <w:t xml:space="preserve"> </w:t>
      </w:r>
      <w:r>
        <w:rPr>
          <w:rFonts w:hint="default" w:ascii="Calibri" w:hAnsi="Calibri" w:cs="Calibri"/>
        </w:rPr>
        <w:t>reliable</w:t>
      </w:r>
      <w:r>
        <w:rPr>
          <w:rFonts w:hint="default" w:ascii="Calibri" w:hAnsi="Calibri" w:cs="Calibri"/>
          <w:b w:val="0"/>
          <w:spacing w:val="7"/>
        </w:rPr>
        <w:t xml:space="preserve"> </w:t>
      </w:r>
      <w:r>
        <w:rPr>
          <w:rFonts w:hint="default" w:ascii="Calibri" w:hAnsi="Calibri" w:cs="Calibri"/>
        </w:rPr>
        <w:t>and</w:t>
      </w:r>
      <w:r>
        <w:rPr>
          <w:rFonts w:hint="default" w:ascii="Calibri" w:hAnsi="Calibri" w:cs="Calibri"/>
          <w:b w:val="0"/>
          <w:spacing w:val="6"/>
        </w:rPr>
        <w:t xml:space="preserve"> </w:t>
      </w:r>
      <w:r>
        <w:rPr>
          <w:rFonts w:hint="default" w:ascii="Calibri" w:hAnsi="Calibri" w:cs="Calibri"/>
          <w:spacing w:val="-2"/>
        </w:rPr>
        <w:t>maintainable</w:t>
      </w:r>
    </w:p>
    <w:p w14:paraId="3F860CEA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Designing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comprehensive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suite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no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small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task.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need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reliable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enough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run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frequently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consistently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without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giving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you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false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positives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or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negatives.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On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other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hand,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your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test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scripts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must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be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maintainable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enough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adapt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changes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application.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requires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high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level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expertise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careful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design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implementation.</w:t>
      </w:r>
    </w:p>
    <w:p w14:paraId="157BEFCF">
      <w:pPr>
        <w:pStyle w:val="2"/>
        <w:numPr>
          <w:ilvl w:val="0"/>
          <w:numId w:val="6"/>
        </w:numPr>
        <w:tabs>
          <w:tab w:val="left" w:pos="428"/>
        </w:tabs>
        <w:spacing w:before="279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Cannot</w:t>
      </w:r>
      <w:r>
        <w:rPr>
          <w:rFonts w:hint="default" w:ascii="Calibri" w:hAnsi="Calibri" w:cs="Calibri"/>
          <w:b w:val="0"/>
          <w:spacing w:val="14"/>
        </w:rPr>
        <w:t xml:space="preserve"> </w:t>
      </w:r>
      <w:r>
        <w:rPr>
          <w:rFonts w:hint="default" w:ascii="Calibri" w:hAnsi="Calibri" w:cs="Calibri"/>
        </w:rPr>
        <w:t>be</w:t>
      </w:r>
      <w:r>
        <w:rPr>
          <w:rFonts w:hint="default" w:ascii="Calibri" w:hAnsi="Calibri" w:cs="Calibri"/>
          <w:b w:val="0"/>
          <w:spacing w:val="14"/>
        </w:rPr>
        <w:t xml:space="preserve"> </w:t>
      </w:r>
      <w:r>
        <w:rPr>
          <w:rFonts w:hint="default" w:ascii="Calibri" w:hAnsi="Calibri" w:cs="Calibri"/>
        </w:rPr>
        <w:t>used</w:t>
      </w:r>
      <w:r>
        <w:rPr>
          <w:rFonts w:hint="default" w:ascii="Calibri" w:hAnsi="Calibri" w:cs="Calibri"/>
          <w:b w:val="0"/>
          <w:spacing w:val="14"/>
        </w:rPr>
        <w:t xml:space="preserve"> </w:t>
      </w:r>
      <w:r>
        <w:rPr>
          <w:rFonts w:hint="default" w:ascii="Calibri" w:hAnsi="Calibri" w:cs="Calibri"/>
        </w:rPr>
        <w:t>on</w:t>
      </w:r>
      <w:r>
        <w:rPr>
          <w:rFonts w:hint="default" w:ascii="Calibri" w:hAnsi="Calibri" w:cs="Calibri"/>
          <w:b w:val="0"/>
          <w:spacing w:val="14"/>
        </w:rPr>
        <w:t xml:space="preserve"> </w:t>
      </w:r>
      <w:r>
        <w:rPr>
          <w:rFonts w:hint="default" w:ascii="Calibri" w:hAnsi="Calibri" w:cs="Calibri"/>
        </w:rPr>
        <w:t>GUI</w:t>
      </w:r>
      <w:r>
        <w:rPr>
          <w:rFonts w:hint="default" w:ascii="Calibri" w:hAnsi="Calibri" w:cs="Calibri"/>
          <w:b w:val="0"/>
          <w:spacing w:val="14"/>
        </w:rPr>
        <w:t xml:space="preserve"> </w:t>
      </w:r>
      <w:r>
        <w:rPr>
          <w:rFonts w:hint="default" w:ascii="Calibri" w:hAnsi="Calibri" w:cs="Calibri"/>
        </w:rPr>
        <w:t>elements</w:t>
      </w:r>
      <w:r>
        <w:rPr>
          <w:rFonts w:hint="default" w:ascii="Calibri" w:hAnsi="Calibri" w:cs="Calibri"/>
          <w:b w:val="0"/>
          <w:spacing w:val="14"/>
        </w:rPr>
        <w:t xml:space="preserve"> </w:t>
      </w:r>
      <w:r>
        <w:rPr>
          <w:rFonts w:hint="default" w:ascii="Calibri" w:hAnsi="Calibri" w:cs="Calibri"/>
        </w:rPr>
        <w:t>(e.g.,</w:t>
      </w:r>
      <w:r>
        <w:rPr>
          <w:rFonts w:hint="default" w:ascii="Calibri" w:hAnsi="Calibri" w:cs="Calibri"/>
          <w:b w:val="0"/>
          <w:spacing w:val="-10"/>
        </w:rPr>
        <w:t xml:space="preserve"> </w:t>
      </w:r>
      <w:r>
        <w:rPr>
          <w:rFonts w:hint="default" w:ascii="Calibri" w:hAnsi="Calibri" w:cs="Calibri"/>
        </w:rPr>
        <w:t>graphics,</w:t>
      </w:r>
      <w:r>
        <w:rPr>
          <w:rFonts w:hint="default" w:ascii="Calibri" w:hAnsi="Calibri" w:cs="Calibri"/>
          <w:b w:val="0"/>
          <w:spacing w:val="-10"/>
        </w:rPr>
        <w:t xml:space="preserve"> </w:t>
      </w:r>
      <w:r>
        <w:rPr>
          <w:rFonts w:hint="default" w:ascii="Calibri" w:hAnsi="Calibri" w:cs="Calibri"/>
        </w:rPr>
        <w:t>sound</w:t>
      </w:r>
      <w:r>
        <w:rPr>
          <w:rFonts w:hint="default" w:ascii="Calibri" w:hAnsi="Calibri" w:cs="Calibri"/>
          <w:b w:val="0"/>
          <w:spacing w:val="13"/>
        </w:rPr>
        <w:t xml:space="preserve"> </w:t>
      </w:r>
      <w:r>
        <w:rPr>
          <w:rFonts w:hint="default" w:ascii="Calibri" w:hAnsi="Calibri" w:cs="Calibri"/>
          <w:spacing w:val="-2"/>
        </w:rPr>
        <w:t>files}</w:t>
      </w:r>
    </w:p>
    <w:p w14:paraId="1BF340FA">
      <w:pPr>
        <w:pStyle w:val="5"/>
        <w:spacing w:before="16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While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automated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used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95"/>
        </w:rPr>
        <w:t>test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05"/>
        </w:rPr>
        <w:t>most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functionality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your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application,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not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suited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things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like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graphics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sound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95"/>
        </w:rPr>
        <w:t>files.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05"/>
        </w:rPr>
        <w:t>This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95"/>
        </w:rPr>
        <w:t>is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05"/>
        </w:rPr>
        <w:t>because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computerized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typically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use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textual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descriptions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verify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output.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Therefore,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95"/>
        </w:rPr>
        <w:t>if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05"/>
        </w:rPr>
        <w:t>you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try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using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automated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95"/>
        </w:rPr>
        <w:t>test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05"/>
        </w:rPr>
        <w:t>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graphic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audio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95"/>
        </w:rPr>
        <w:t>file,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95"/>
        </w:rPr>
        <w:t>it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05"/>
        </w:rPr>
        <w:t>will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likely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95"/>
        </w:rPr>
        <w:t>fail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05"/>
        </w:rPr>
        <w:t>every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time,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even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95"/>
        </w:rPr>
        <w:t>if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content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appears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correct.</w:t>
      </w:r>
    </w:p>
    <w:p w14:paraId="651383B8">
      <w:pPr>
        <w:pStyle w:val="5"/>
        <w:spacing w:before="251"/>
        <w:ind w:left="0"/>
        <w:rPr>
          <w:rFonts w:hint="default" w:ascii="Calibri" w:hAnsi="Calibri" w:cs="Calibri"/>
        </w:rPr>
      </w:pPr>
    </w:p>
    <w:p w14:paraId="1A2843C1">
      <w:pPr>
        <w:pStyle w:val="2"/>
        <w:spacing w:before="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</w:rPr>
        <w:t>Selenium</w:t>
      </w:r>
    </w:p>
    <w:p w14:paraId="159B77C4">
      <w:pPr>
        <w:spacing w:before="222" w:line="332" w:lineRule="exact"/>
        <w:ind w:left="141" w:right="0" w:firstLine="0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position w:val="2"/>
          <w:sz w:val="29"/>
        </w:rPr>
        <w:t>-</w:t>
      </w:r>
      <w:r>
        <w:rPr>
          <w:rFonts w:hint="default" w:ascii="Calibri" w:hAnsi="Calibri" w:cs="Calibri"/>
          <w:spacing w:val="77"/>
          <w:position w:val="2"/>
          <w:sz w:val="29"/>
        </w:rPr>
        <w:t xml:space="preserve"> </w:t>
      </w:r>
      <w:r>
        <w:rPr>
          <w:rFonts w:hint="default" w:ascii="Calibri" w:hAnsi="Calibri" w:cs="Calibri"/>
          <w:b/>
          <w:spacing w:val="-2"/>
          <w:sz w:val="24"/>
        </w:rPr>
        <w:t>Introduction</w:t>
      </w:r>
    </w:p>
    <w:p w14:paraId="6CB9A5F5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Selenium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one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most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widely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used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open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source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35"/>
        </w:rPr>
        <w:t>Web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115"/>
        </w:rPr>
        <w:t>UI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(User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Interface)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automation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testing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suite.It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was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originally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developed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by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Jason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Huggins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n004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internal</w:t>
      </w:r>
      <w:r>
        <w:rPr>
          <w:rFonts w:hint="default" w:ascii="Calibri" w:hAnsi="Calibri" w:cs="Calibri"/>
          <w:spacing w:val="-1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tool</w:t>
      </w:r>
      <w:r>
        <w:rPr>
          <w:rFonts w:hint="default" w:ascii="Calibri" w:hAnsi="Calibri" w:cs="Calibri"/>
          <w:spacing w:val="-1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at</w:t>
      </w:r>
      <w:r>
        <w:rPr>
          <w:rFonts w:hint="default" w:ascii="Calibri" w:hAnsi="Calibri" w:cs="Calibri"/>
          <w:spacing w:val="-13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Thought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Works.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Selenium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supports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automation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across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different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browsers,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platforms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programming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languages.</w:t>
      </w:r>
    </w:p>
    <w:p w14:paraId="42A685F1">
      <w:pPr>
        <w:pStyle w:val="5"/>
        <w:spacing w:after="0" w:line="218" w:lineRule="auto"/>
        <w:jc w:val="both"/>
        <w:rPr>
          <w:rFonts w:hint="default" w:ascii="Calibri" w:hAnsi="Calibri" w:cs="Calibri"/>
        </w:rPr>
        <w:sectPr>
          <w:pgSz w:w="11910" w:h="16840"/>
          <w:pgMar w:top="1020" w:right="992" w:bottom="320" w:left="992" w:header="0" w:footer="89" w:gutter="0"/>
          <w:cols w:space="720" w:num="1"/>
        </w:sectPr>
      </w:pPr>
    </w:p>
    <w:p w14:paraId="32BE2D3D">
      <w:pPr>
        <w:pStyle w:val="5"/>
        <w:spacing w:before="32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Selenium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easily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deployed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platforms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such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Windows,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Linux,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Solaris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Macintosh.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Moreover,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supports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OS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(Operating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System)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mobile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applications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like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iOS,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windows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mobile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android.</w:t>
      </w:r>
    </w:p>
    <w:p w14:paraId="1E1A0746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Selenium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supports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variety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of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programming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languages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through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use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of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drivers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specific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to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each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language.Languages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supported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by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Selenium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include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C#,</w:t>
      </w:r>
      <w:r>
        <w:rPr>
          <w:rFonts w:hint="default" w:ascii="Calibri" w:hAnsi="Calibri" w:cs="Calibri"/>
          <w:spacing w:val="-4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Java,</w:t>
      </w:r>
      <w:r>
        <w:rPr>
          <w:rFonts w:hint="default" w:ascii="Calibri" w:hAnsi="Calibri" w:cs="Calibri"/>
          <w:spacing w:val="-4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Perl,</w:t>
      </w:r>
      <w:r>
        <w:rPr>
          <w:rFonts w:hint="default" w:ascii="Calibri" w:hAnsi="Calibri" w:cs="Calibri"/>
          <w:spacing w:val="-4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PHP,</w:t>
      </w:r>
      <w:r>
        <w:rPr>
          <w:rFonts w:hint="default" w:ascii="Calibri" w:hAnsi="Calibri" w:cs="Calibri"/>
          <w:spacing w:val="-4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Python</w:t>
      </w:r>
      <w:r>
        <w:rPr>
          <w:rFonts w:hint="default" w:ascii="Calibri" w:hAnsi="Calibri" w:cs="Calibri"/>
          <w:spacing w:val="-4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spacing w:val="-4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Ruby.Currently,</w:t>
      </w:r>
      <w:r>
        <w:rPr>
          <w:rFonts w:hint="default" w:ascii="Calibri" w:hAnsi="Calibri" w:cs="Calibri"/>
          <w:spacing w:val="-4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Selenium</w:t>
      </w:r>
      <w:r>
        <w:rPr>
          <w:rFonts w:hint="default" w:ascii="Calibri" w:hAnsi="Calibri" w:cs="Calibri"/>
          <w:spacing w:val="-4"/>
          <w:w w:val="115"/>
        </w:rPr>
        <w:t xml:space="preserve"> </w:t>
      </w:r>
      <w:r>
        <w:rPr>
          <w:rFonts w:hint="default" w:ascii="Calibri" w:hAnsi="Calibri" w:cs="Calibri"/>
          <w:w w:val="135"/>
        </w:rPr>
        <w:t>Web</w:t>
      </w:r>
      <w:r>
        <w:rPr>
          <w:rFonts w:hint="default" w:ascii="Calibri" w:hAnsi="Calibri" w:cs="Calibri"/>
          <w:spacing w:val="-16"/>
          <w:w w:val="135"/>
        </w:rPr>
        <w:t xml:space="preserve"> </w:t>
      </w:r>
      <w:r>
        <w:rPr>
          <w:rFonts w:hint="default" w:ascii="Calibri" w:hAnsi="Calibri" w:cs="Calibri"/>
          <w:w w:val="115"/>
        </w:rPr>
        <w:t>driver</w:t>
      </w:r>
      <w:r>
        <w:rPr>
          <w:rFonts w:hint="default" w:ascii="Calibri" w:hAnsi="Calibri" w:cs="Calibri"/>
          <w:spacing w:val="-4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most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popular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with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Java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C#.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Selenium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test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scripts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can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be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coded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in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of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supported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programming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languages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can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be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run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directly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in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most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modern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35"/>
        </w:rPr>
        <w:t>web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115"/>
        </w:rPr>
        <w:t>browsers.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Browsers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supported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by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Selenium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include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Internet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Explorer,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spacing w:val="-2"/>
          <w:w w:val="115"/>
        </w:rPr>
        <w:t>Mozilla</w:t>
      </w:r>
      <w:r>
        <w:rPr>
          <w:rFonts w:hint="default" w:ascii="Calibri" w:hAnsi="Calibri" w:cs="Calibri"/>
          <w:spacing w:val="-14"/>
          <w:w w:val="115"/>
        </w:rPr>
        <w:t xml:space="preserve"> </w:t>
      </w:r>
      <w:r>
        <w:rPr>
          <w:rFonts w:hint="default" w:ascii="Calibri" w:hAnsi="Calibri" w:cs="Calibri"/>
          <w:spacing w:val="-2"/>
          <w:w w:val="115"/>
        </w:rPr>
        <w:t>Firefox,</w:t>
      </w:r>
      <w:r>
        <w:rPr>
          <w:rFonts w:hint="default" w:ascii="Calibri" w:hAnsi="Calibri" w:cs="Calibri"/>
          <w:spacing w:val="-13"/>
          <w:w w:val="115"/>
        </w:rPr>
        <w:t xml:space="preserve"> </w:t>
      </w:r>
      <w:r>
        <w:rPr>
          <w:rFonts w:hint="default" w:ascii="Calibri" w:hAnsi="Calibri" w:cs="Calibri"/>
          <w:spacing w:val="-2"/>
          <w:w w:val="115"/>
        </w:rPr>
        <w:t>Google</w:t>
      </w:r>
      <w:r>
        <w:rPr>
          <w:rFonts w:hint="default" w:ascii="Calibri" w:hAnsi="Calibri" w:cs="Calibri"/>
          <w:spacing w:val="-13"/>
          <w:w w:val="115"/>
        </w:rPr>
        <w:t xml:space="preserve"> </w:t>
      </w:r>
      <w:r>
        <w:rPr>
          <w:rFonts w:hint="default" w:ascii="Calibri" w:hAnsi="Calibri" w:cs="Calibri"/>
          <w:spacing w:val="-2"/>
          <w:w w:val="125"/>
        </w:rPr>
        <w:t>Chrome</w:t>
      </w:r>
      <w:r>
        <w:rPr>
          <w:rFonts w:hint="default" w:ascii="Calibri" w:hAnsi="Calibri" w:cs="Calibri"/>
          <w:spacing w:val="-17"/>
          <w:w w:val="125"/>
        </w:rPr>
        <w:t xml:space="preserve"> </w:t>
      </w:r>
      <w:r>
        <w:rPr>
          <w:rFonts w:hint="default" w:ascii="Calibri" w:hAnsi="Calibri" w:cs="Calibri"/>
          <w:spacing w:val="-2"/>
          <w:w w:val="115"/>
        </w:rPr>
        <w:t>and</w:t>
      </w:r>
      <w:r>
        <w:rPr>
          <w:rFonts w:hint="default" w:ascii="Calibri" w:hAnsi="Calibri" w:cs="Calibri"/>
          <w:spacing w:val="-12"/>
          <w:w w:val="11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Safari.</w:t>
      </w:r>
    </w:p>
    <w:p w14:paraId="7B308979">
      <w:pPr>
        <w:pStyle w:val="5"/>
        <w:spacing w:before="105"/>
        <w:ind w:left="0"/>
        <w:rPr>
          <w:rFonts w:hint="default" w:ascii="Calibri" w:hAnsi="Calibri" w:cs="Calibri"/>
          <w:sz w:val="20"/>
        </w:rPr>
      </w:pPr>
      <w:r>
        <w:rPr>
          <w:rFonts w:hint="default" w:ascii="Calibri" w:hAnsi="Calibri" w:cs="Calibri"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244475</wp:posOffset>
            </wp:positionV>
            <wp:extent cx="6108065" cy="316039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369" cy="316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0A606">
      <w:pPr>
        <w:pStyle w:val="5"/>
        <w:spacing w:before="199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Selenium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be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used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functional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be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integrated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with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automation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tools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such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Maven,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Jenkins,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&amp;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Docker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achieve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continuous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testing.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spacing w:val="-2"/>
        </w:rPr>
        <w:t>It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can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also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be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integrated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with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tools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such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as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TestNG,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&amp;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JUnit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for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managing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cases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spacing w:val="-9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generating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reports.</w:t>
      </w:r>
    </w:p>
    <w:p w14:paraId="7DED286D">
      <w:pPr>
        <w:pStyle w:val="2"/>
        <w:numPr>
          <w:ilvl w:val="0"/>
          <w:numId w:val="7"/>
        </w:numPr>
        <w:tabs>
          <w:tab w:val="left" w:pos="402"/>
        </w:tabs>
        <w:spacing w:before="213" w:after="0" w:line="317" w:lineRule="exact"/>
        <w:ind w:left="402" w:right="0" w:hanging="261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Selenium</w:t>
      </w:r>
      <w:r>
        <w:rPr>
          <w:rFonts w:hint="default" w:ascii="Calibri" w:hAnsi="Calibri" w:cs="Calibri"/>
          <w:b w:val="0"/>
          <w:spacing w:val="3"/>
        </w:rPr>
        <w:t xml:space="preserve"> </w:t>
      </w:r>
      <w:r>
        <w:rPr>
          <w:rFonts w:hint="default" w:ascii="Calibri" w:hAnsi="Calibri" w:cs="Calibri"/>
          <w:spacing w:val="-2"/>
        </w:rPr>
        <w:t>features,</w:t>
      </w:r>
    </w:p>
    <w:p w14:paraId="67EEFAB7">
      <w:pPr>
        <w:pStyle w:val="9"/>
        <w:numPr>
          <w:ilvl w:val="0"/>
          <w:numId w:val="8"/>
        </w:numPr>
        <w:tabs>
          <w:tab w:val="left" w:pos="402"/>
        </w:tabs>
        <w:spacing w:before="0" w:after="0" w:line="304" w:lineRule="exact"/>
        <w:ind w:left="402" w:right="0" w:hanging="261"/>
        <w:jc w:val="both"/>
        <w:rPr>
          <w:rFonts w:hint="default" w:ascii="Calibri" w:hAnsi="Calibri" w:cs="Calibri"/>
          <w:position w:val="2"/>
          <w:sz w:val="24"/>
        </w:rPr>
      </w:pPr>
      <w:r>
        <w:rPr>
          <w:rFonts w:hint="default" w:ascii="Calibri" w:hAnsi="Calibri" w:cs="Calibri"/>
          <w:spacing w:val="-2"/>
          <w:w w:val="115"/>
          <w:position w:val="2"/>
          <w:sz w:val="24"/>
        </w:rPr>
        <w:t>Selenium</w:t>
      </w:r>
      <w:r>
        <w:rPr>
          <w:rFonts w:hint="default" w:ascii="Calibri" w:hAnsi="Calibri" w:cs="Calibri"/>
          <w:spacing w:val="-9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position w:val="2"/>
          <w:sz w:val="24"/>
        </w:rPr>
        <w:t>is</w:t>
      </w:r>
      <w:r>
        <w:rPr>
          <w:rFonts w:hint="default" w:ascii="Calibri" w:hAnsi="Calibri" w:cs="Calibri"/>
          <w:spacing w:val="-6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position w:val="2"/>
          <w:sz w:val="24"/>
        </w:rPr>
        <w:t>an</w:t>
      </w:r>
      <w:r>
        <w:rPr>
          <w:rFonts w:hint="default" w:ascii="Calibri" w:hAnsi="Calibri" w:cs="Calibri"/>
          <w:spacing w:val="-8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position w:val="2"/>
          <w:sz w:val="24"/>
        </w:rPr>
        <w:t>open</w:t>
      </w:r>
      <w:r>
        <w:rPr>
          <w:rFonts w:hint="default" w:ascii="Calibri" w:hAnsi="Calibri" w:cs="Calibri"/>
          <w:spacing w:val="-9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position w:val="2"/>
          <w:sz w:val="24"/>
        </w:rPr>
        <w:t>source</w:t>
      </w:r>
      <w:r>
        <w:rPr>
          <w:rFonts w:hint="default" w:ascii="Calibri" w:hAnsi="Calibri" w:cs="Calibri"/>
          <w:spacing w:val="-9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position w:val="2"/>
          <w:sz w:val="24"/>
        </w:rPr>
        <w:t>and</w:t>
      </w:r>
      <w:r>
        <w:rPr>
          <w:rFonts w:hint="default" w:ascii="Calibri" w:hAnsi="Calibri" w:cs="Calibri"/>
          <w:spacing w:val="-8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position w:val="2"/>
          <w:sz w:val="24"/>
        </w:rPr>
        <w:t>portable</w:t>
      </w:r>
      <w:r>
        <w:rPr>
          <w:rFonts w:hint="default" w:ascii="Calibri" w:hAnsi="Calibri" w:cs="Calibri"/>
          <w:spacing w:val="-9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25"/>
          <w:position w:val="2"/>
          <w:sz w:val="24"/>
        </w:rPr>
        <w:t>Web</w:t>
      </w:r>
      <w:r>
        <w:rPr>
          <w:rFonts w:hint="default" w:ascii="Calibri" w:hAnsi="Calibri" w:cs="Calibri"/>
          <w:spacing w:val="-15"/>
          <w:w w:val="125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position w:val="2"/>
          <w:sz w:val="24"/>
        </w:rPr>
        <w:t>testing</w:t>
      </w:r>
      <w:r>
        <w:rPr>
          <w:rFonts w:hint="default" w:ascii="Calibri" w:hAnsi="Calibri" w:cs="Calibri"/>
          <w:spacing w:val="-8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position w:val="2"/>
          <w:sz w:val="24"/>
        </w:rPr>
        <w:t>Framework.</w:t>
      </w:r>
    </w:p>
    <w:p w14:paraId="10C197D0">
      <w:pPr>
        <w:pStyle w:val="9"/>
        <w:numPr>
          <w:ilvl w:val="0"/>
          <w:numId w:val="8"/>
        </w:numPr>
        <w:tabs>
          <w:tab w:val="left" w:pos="403"/>
        </w:tabs>
        <w:spacing w:before="9" w:after="0" w:line="194" w:lineRule="auto"/>
        <w:ind w:left="403" w:right="139" w:hanging="262"/>
        <w:jc w:val="both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05"/>
          <w:position w:val="2"/>
          <w:sz w:val="24"/>
        </w:rPr>
        <w:t>Selenium</w:t>
      </w:r>
      <w:r>
        <w:rPr>
          <w:rFonts w:hint="default" w:ascii="Calibri" w:hAnsi="Calibri" w:cs="Calibri"/>
          <w:spacing w:val="40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IDE</w:t>
      </w:r>
      <w:r>
        <w:rPr>
          <w:rFonts w:hint="default" w:ascii="Calibri" w:hAnsi="Calibri" w:cs="Calibri"/>
          <w:spacing w:val="40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provides</w:t>
      </w:r>
      <w:r>
        <w:rPr>
          <w:rFonts w:hint="default" w:ascii="Calibri" w:hAnsi="Calibri" w:cs="Calibri"/>
          <w:spacing w:val="40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a</w:t>
      </w:r>
      <w:r>
        <w:rPr>
          <w:rFonts w:hint="default" w:ascii="Calibri" w:hAnsi="Calibri" w:cs="Calibri"/>
          <w:spacing w:val="40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playback</w:t>
      </w:r>
      <w:r>
        <w:rPr>
          <w:rFonts w:hint="default" w:ascii="Calibri" w:hAnsi="Calibri" w:cs="Calibri"/>
          <w:spacing w:val="40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and</w:t>
      </w:r>
      <w:r>
        <w:rPr>
          <w:rFonts w:hint="default" w:ascii="Calibri" w:hAnsi="Calibri" w:cs="Calibri"/>
          <w:spacing w:val="40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record</w:t>
      </w:r>
      <w:r>
        <w:rPr>
          <w:rFonts w:hint="default" w:ascii="Calibri" w:hAnsi="Calibri" w:cs="Calibri"/>
          <w:spacing w:val="40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feature</w:t>
      </w:r>
      <w:r>
        <w:rPr>
          <w:rFonts w:hint="default" w:ascii="Calibri" w:hAnsi="Calibri" w:cs="Calibri"/>
          <w:spacing w:val="40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for</w:t>
      </w:r>
      <w:r>
        <w:rPr>
          <w:rFonts w:hint="default" w:ascii="Calibri" w:hAnsi="Calibri" w:cs="Calibri"/>
          <w:spacing w:val="40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authoring</w:t>
      </w:r>
      <w:r>
        <w:rPr>
          <w:rFonts w:hint="default" w:ascii="Calibri" w:hAnsi="Calibri" w:cs="Calibri"/>
          <w:spacing w:val="40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tests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without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need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learn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test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scripting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language.</w:t>
      </w:r>
    </w:p>
    <w:p w14:paraId="5E998DA2">
      <w:pPr>
        <w:pStyle w:val="9"/>
        <w:numPr>
          <w:ilvl w:val="0"/>
          <w:numId w:val="8"/>
        </w:numPr>
        <w:tabs>
          <w:tab w:val="left" w:pos="403"/>
        </w:tabs>
        <w:spacing w:before="0" w:after="0" w:line="206" w:lineRule="auto"/>
        <w:ind w:left="403" w:right="139" w:hanging="262"/>
        <w:jc w:val="both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position w:val="2"/>
          <w:sz w:val="24"/>
        </w:rPr>
        <w:t>It</w:t>
      </w:r>
      <w:r>
        <w:rPr>
          <w:rFonts w:hint="default" w:ascii="Calibri" w:hAnsi="Calibri" w:cs="Calibri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can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be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considered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as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the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leading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cloud-based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testing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platform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which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helps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testers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record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their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actions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and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export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them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reusable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script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with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simple-to-understand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and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easy-to-use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interface.</w:t>
      </w:r>
    </w:p>
    <w:p w14:paraId="38692FB3">
      <w:pPr>
        <w:pStyle w:val="9"/>
        <w:numPr>
          <w:ilvl w:val="0"/>
          <w:numId w:val="8"/>
        </w:numPr>
        <w:tabs>
          <w:tab w:val="left" w:pos="403"/>
        </w:tabs>
        <w:spacing w:before="2" w:after="0" w:line="194" w:lineRule="auto"/>
        <w:ind w:left="403" w:right="139" w:hanging="262"/>
        <w:jc w:val="both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15"/>
          <w:position w:val="2"/>
          <w:sz w:val="24"/>
        </w:rPr>
        <w:t>Selenium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supports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various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operating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systems,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browsers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and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programming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languages.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Following</w:t>
      </w:r>
      <w:r>
        <w:rPr>
          <w:rFonts w:hint="default" w:ascii="Calibri" w:hAnsi="Calibri" w:cs="Calibri"/>
          <w:spacing w:val="-16"/>
          <w:w w:val="11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is</w:t>
      </w:r>
      <w:r>
        <w:rPr>
          <w:rFonts w:hint="default" w:ascii="Calibri" w:hAnsi="Calibri" w:cs="Calibri"/>
          <w:spacing w:val="-15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the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list:</w:t>
      </w:r>
    </w:p>
    <w:p w14:paraId="6DB047F2">
      <w:pPr>
        <w:pStyle w:val="9"/>
        <w:numPr>
          <w:ilvl w:val="0"/>
          <w:numId w:val="8"/>
        </w:numPr>
        <w:tabs>
          <w:tab w:val="left" w:pos="402"/>
        </w:tabs>
        <w:spacing w:before="0" w:after="0" w:line="281" w:lineRule="exact"/>
        <w:ind w:left="402" w:right="0" w:hanging="261"/>
        <w:jc w:val="both"/>
        <w:rPr>
          <w:rFonts w:hint="default" w:ascii="Calibri" w:hAnsi="Calibri" w:cs="Calibri"/>
          <w:position w:val="2"/>
          <w:sz w:val="24"/>
        </w:rPr>
      </w:pPr>
      <w:r>
        <w:rPr>
          <w:rFonts w:hint="default" w:ascii="Calibri" w:hAnsi="Calibri" w:cs="Calibri"/>
          <w:spacing w:val="-2"/>
          <w:w w:val="115"/>
          <w:position w:val="2"/>
          <w:sz w:val="24"/>
        </w:rPr>
        <w:t>Programming</w:t>
      </w:r>
      <w:r>
        <w:rPr>
          <w:rFonts w:hint="default" w:ascii="Calibri" w:hAnsi="Calibri" w:cs="Calibri"/>
          <w:spacing w:val="-15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position w:val="2"/>
          <w:sz w:val="24"/>
        </w:rPr>
        <w:t>Languages:</w:t>
      </w:r>
      <w:r>
        <w:rPr>
          <w:rFonts w:hint="default" w:ascii="Calibri" w:hAnsi="Calibri" w:cs="Calibri"/>
          <w:spacing w:val="-14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position w:val="2"/>
          <w:sz w:val="24"/>
        </w:rPr>
        <w:t>C#,</w:t>
      </w:r>
      <w:r>
        <w:rPr>
          <w:rFonts w:hint="default" w:ascii="Calibri" w:hAnsi="Calibri" w:cs="Calibri"/>
          <w:spacing w:val="-15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position w:val="2"/>
          <w:sz w:val="24"/>
        </w:rPr>
        <w:t>Java,</w:t>
      </w:r>
      <w:r>
        <w:rPr>
          <w:rFonts w:hint="default" w:ascii="Calibri" w:hAnsi="Calibri" w:cs="Calibri"/>
          <w:spacing w:val="-14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position w:val="2"/>
          <w:sz w:val="24"/>
        </w:rPr>
        <w:t>Python,</w:t>
      </w:r>
      <w:r>
        <w:rPr>
          <w:rFonts w:hint="default" w:ascii="Calibri" w:hAnsi="Calibri" w:cs="Calibri"/>
          <w:spacing w:val="-15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position w:val="2"/>
          <w:sz w:val="24"/>
        </w:rPr>
        <w:t>PHP,</w:t>
      </w:r>
      <w:r>
        <w:rPr>
          <w:rFonts w:hint="default" w:ascii="Calibri" w:hAnsi="Calibri" w:cs="Calibri"/>
          <w:spacing w:val="-14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position w:val="2"/>
          <w:sz w:val="24"/>
        </w:rPr>
        <w:t>Ruby,</w:t>
      </w:r>
      <w:r>
        <w:rPr>
          <w:rFonts w:hint="default" w:ascii="Calibri" w:hAnsi="Calibri" w:cs="Calibri"/>
          <w:spacing w:val="-14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position w:val="2"/>
          <w:sz w:val="24"/>
        </w:rPr>
        <w:t>Perl,</w:t>
      </w:r>
      <w:r>
        <w:rPr>
          <w:rFonts w:hint="default" w:ascii="Calibri" w:hAnsi="Calibri" w:cs="Calibri"/>
          <w:spacing w:val="-15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position w:val="2"/>
          <w:sz w:val="24"/>
        </w:rPr>
        <w:t>and</w:t>
      </w:r>
      <w:r>
        <w:rPr>
          <w:rFonts w:hint="default" w:ascii="Calibri" w:hAnsi="Calibri" w:cs="Calibri"/>
          <w:spacing w:val="-14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position w:val="2"/>
          <w:sz w:val="24"/>
        </w:rPr>
        <w:t>JavaScript</w:t>
      </w:r>
    </w:p>
    <w:p w14:paraId="36BD1AEE">
      <w:pPr>
        <w:pStyle w:val="9"/>
        <w:numPr>
          <w:ilvl w:val="0"/>
          <w:numId w:val="8"/>
        </w:numPr>
        <w:tabs>
          <w:tab w:val="left" w:pos="402"/>
        </w:tabs>
        <w:spacing w:before="0" w:after="0" w:line="280" w:lineRule="exact"/>
        <w:ind w:left="402" w:right="0" w:hanging="261"/>
        <w:jc w:val="both"/>
        <w:rPr>
          <w:rFonts w:hint="default" w:ascii="Calibri" w:hAnsi="Calibri" w:cs="Calibri"/>
          <w:position w:val="2"/>
          <w:sz w:val="24"/>
        </w:rPr>
      </w:pPr>
      <w:r>
        <w:rPr>
          <w:rFonts w:hint="default" w:ascii="Calibri" w:hAnsi="Calibri" w:cs="Calibri"/>
          <w:w w:val="110"/>
          <w:position w:val="2"/>
          <w:sz w:val="24"/>
        </w:rPr>
        <w:t>Operating</w:t>
      </w:r>
      <w:r>
        <w:rPr>
          <w:rFonts w:hint="default" w:ascii="Calibri" w:hAnsi="Calibri" w:cs="Calibri"/>
          <w:spacing w:val="14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Systems:</w:t>
      </w:r>
      <w:r>
        <w:rPr>
          <w:rFonts w:hint="default" w:ascii="Calibri" w:hAnsi="Calibri" w:cs="Calibri"/>
          <w:spacing w:val="15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Android,</w:t>
      </w:r>
      <w:r>
        <w:rPr>
          <w:rFonts w:hint="default" w:ascii="Calibri" w:hAnsi="Calibri" w:cs="Calibri"/>
          <w:spacing w:val="15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iOS,</w:t>
      </w:r>
      <w:r>
        <w:rPr>
          <w:rFonts w:hint="default" w:ascii="Calibri" w:hAnsi="Calibri" w:cs="Calibri"/>
          <w:spacing w:val="15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Windows,</w:t>
      </w:r>
      <w:r>
        <w:rPr>
          <w:rFonts w:hint="default" w:ascii="Calibri" w:hAnsi="Calibri" w:cs="Calibri"/>
          <w:spacing w:val="15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Linux,</w:t>
      </w:r>
      <w:r>
        <w:rPr>
          <w:rFonts w:hint="default" w:ascii="Calibri" w:hAnsi="Calibri" w:cs="Calibri"/>
          <w:spacing w:val="14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Mac,</w:t>
      </w:r>
      <w:r>
        <w:rPr>
          <w:rFonts w:hint="default" w:ascii="Calibri" w:hAnsi="Calibri" w:cs="Calibri"/>
          <w:spacing w:val="15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position w:val="2"/>
          <w:sz w:val="24"/>
        </w:rPr>
        <w:t>Solaris.</w:t>
      </w:r>
    </w:p>
    <w:p w14:paraId="458F1C2D">
      <w:pPr>
        <w:pStyle w:val="9"/>
        <w:numPr>
          <w:ilvl w:val="0"/>
          <w:numId w:val="8"/>
        </w:numPr>
        <w:tabs>
          <w:tab w:val="left" w:pos="403"/>
        </w:tabs>
        <w:spacing w:before="9" w:after="0" w:line="194" w:lineRule="auto"/>
        <w:ind w:left="403" w:right="139" w:hanging="262"/>
        <w:jc w:val="both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10"/>
          <w:position w:val="2"/>
          <w:sz w:val="24"/>
        </w:rPr>
        <w:t>Browsers: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Google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Chrome,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Mozilla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Firefox,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Internet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Explorer,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Edge,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Opera,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Safari,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etc.</w:t>
      </w:r>
    </w:p>
    <w:p w14:paraId="7BC1A757">
      <w:pPr>
        <w:pStyle w:val="9"/>
        <w:numPr>
          <w:ilvl w:val="0"/>
          <w:numId w:val="8"/>
        </w:numPr>
        <w:tabs>
          <w:tab w:val="left" w:pos="403"/>
        </w:tabs>
        <w:spacing w:before="10" w:after="0" w:line="194" w:lineRule="auto"/>
        <w:ind w:left="403" w:right="139" w:hanging="262"/>
        <w:jc w:val="both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position w:val="2"/>
          <w:sz w:val="24"/>
        </w:rPr>
        <w:t>It</w:t>
      </w:r>
      <w:r>
        <w:rPr>
          <w:rFonts w:hint="default" w:ascii="Calibri" w:hAnsi="Calibri" w:cs="Calibri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also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supports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parallel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test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execution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which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reduces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time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and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increases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the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efficiency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of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tests.</w:t>
      </w:r>
    </w:p>
    <w:p w14:paraId="572F4B71">
      <w:pPr>
        <w:pStyle w:val="9"/>
        <w:spacing w:after="0" w:line="194" w:lineRule="auto"/>
        <w:jc w:val="both"/>
        <w:rPr>
          <w:rFonts w:hint="default" w:ascii="Calibri" w:hAnsi="Calibri" w:cs="Calibri"/>
          <w:sz w:val="24"/>
        </w:rPr>
        <w:sectPr>
          <w:pgSz w:w="11910" w:h="16840"/>
          <w:pgMar w:top="1020" w:right="992" w:bottom="320" w:left="992" w:header="0" w:footer="89" w:gutter="0"/>
          <w:cols w:space="720" w:num="1"/>
        </w:sectPr>
      </w:pPr>
    </w:p>
    <w:p w14:paraId="2BA23F75">
      <w:pPr>
        <w:pStyle w:val="9"/>
        <w:numPr>
          <w:ilvl w:val="0"/>
          <w:numId w:val="8"/>
        </w:numPr>
        <w:tabs>
          <w:tab w:val="left" w:pos="403"/>
        </w:tabs>
        <w:spacing w:before="36" w:after="0" w:line="194" w:lineRule="auto"/>
        <w:ind w:left="403" w:right="139" w:hanging="262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15"/>
          <w:position w:val="2"/>
          <w:sz w:val="24"/>
        </w:rPr>
        <w:t>Selenium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can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be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integrated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with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frameworks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like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Ant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and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Maven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for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source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code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compilation.</w:t>
      </w:r>
    </w:p>
    <w:p w14:paraId="47DC24F3">
      <w:pPr>
        <w:pStyle w:val="9"/>
        <w:numPr>
          <w:ilvl w:val="0"/>
          <w:numId w:val="8"/>
        </w:numPr>
        <w:tabs>
          <w:tab w:val="left" w:pos="403"/>
        </w:tabs>
        <w:spacing w:before="10" w:after="0" w:line="194" w:lineRule="auto"/>
        <w:ind w:left="403" w:right="139" w:hanging="262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10"/>
          <w:position w:val="2"/>
          <w:sz w:val="24"/>
        </w:rPr>
        <w:t>Selenium</w:t>
      </w:r>
      <w:r>
        <w:rPr>
          <w:rFonts w:hint="default" w:ascii="Calibri" w:hAnsi="Calibri" w:cs="Calibri"/>
          <w:spacing w:val="40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can</w:t>
      </w:r>
      <w:r>
        <w:rPr>
          <w:rFonts w:hint="default" w:ascii="Calibri" w:hAnsi="Calibri" w:cs="Calibri"/>
          <w:spacing w:val="40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also</w:t>
      </w:r>
      <w:r>
        <w:rPr>
          <w:rFonts w:hint="default" w:ascii="Calibri" w:hAnsi="Calibri" w:cs="Calibri"/>
          <w:spacing w:val="40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be</w:t>
      </w:r>
      <w:r>
        <w:rPr>
          <w:rFonts w:hint="default" w:ascii="Calibri" w:hAnsi="Calibri" w:cs="Calibri"/>
          <w:spacing w:val="40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integrated</w:t>
      </w:r>
      <w:r>
        <w:rPr>
          <w:rFonts w:hint="default" w:ascii="Calibri" w:hAnsi="Calibri" w:cs="Calibri"/>
          <w:spacing w:val="40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with</w:t>
      </w:r>
      <w:r>
        <w:rPr>
          <w:rFonts w:hint="default" w:ascii="Calibri" w:hAnsi="Calibri" w:cs="Calibri"/>
          <w:spacing w:val="40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testing</w:t>
      </w:r>
      <w:r>
        <w:rPr>
          <w:rFonts w:hint="default" w:ascii="Calibri" w:hAnsi="Calibri" w:cs="Calibri"/>
          <w:spacing w:val="40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frameworks</w:t>
      </w:r>
      <w:r>
        <w:rPr>
          <w:rFonts w:hint="default" w:ascii="Calibri" w:hAnsi="Calibri" w:cs="Calibri"/>
          <w:spacing w:val="40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like</w:t>
      </w:r>
      <w:r>
        <w:rPr>
          <w:rFonts w:hint="default" w:ascii="Calibri" w:hAnsi="Calibri" w:cs="Calibri"/>
          <w:spacing w:val="40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TestNG</w:t>
      </w:r>
      <w:r>
        <w:rPr>
          <w:rFonts w:hint="default" w:ascii="Calibri" w:hAnsi="Calibri" w:cs="Calibri"/>
          <w:spacing w:val="40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for</w:t>
      </w:r>
      <w:r>
        <w:rPr>
          <w:rFonts w:hint="default" w:ascii="Calibri" w:hAnsi="Calibri" w:cs="Calibri"/>
          <w:spacing w:val="40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application</w:t>
      </w:r>
      <w:r>
        <w:rPr>
          <w:rFonts w:hint="default" w:ascii="Calibri" w:hAnsi="Calibri" w:cs="Calibri"/>
          <w:spacing w:val="4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testing</w:t>
      </w:r>
      <w:r>
        <w:rPr>
          <w:rFonts w:hint="default" w:ascii="Calibri" w:hAnsi="Calibri" w:cs="Calibri"/>
          <w:spacing w:val="4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and</w:t>
      </w:r>
      <w:r>
        <w:rPr>
          <w:rFonts w:hint="default" w:ascii="Calibri" w:hAnsi="Calibri" w:cs="Calibri"/>
          <w:spacing w:val="4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generating</w:t>
      </w:r>
      <w:r>
        <w:rPr>
          <w:rFonts w:hint="default" w:ascii="Calibri" w:hAnsi="Calibri" w:cs="Calibri"/>
          <w:spacing w:val="4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reports.</w:t>
      </w:r>
    </w:p>
    <w:p w14:paraId="17FAA71F">
      <w:pPr>
        <w:pStyle w:val="9"/>
        <w:numPr>
          <w:ilvl w:val="0"/>
          <w:numId w:val="8"/>
        </w:numPr>
        <w:tabs>
          <w:tab w:val="left" w:pos="402"/>
        </w:tabs>
        <w:spacing w:before="0" w:after="0" w:line="281" w:lineRule="exact"/>
        <w:ind w:left="402" w:right="0" w:hanging="261"/>
        <w:jc w:val="left"/>
        <w:rPr>
          <w:rFonts w:hint="default" w:ascii="Calibri" w:hAnsi="Calibri" w:cs="Calibri"/>
          <w:position w:val="2"/>
          <w:sz w:val="24"/>
        </w:rPr>
      </w:pPr>
      <w:r>
        <w:rPr>
          <w:rFonts w:hint="default" w:ascii="Calibri" w:hAnsi="Calibri" w:cs="Calibri"/>
          <w:w w:val="110"/>
          <w:position w:val="2"/>
          <w:sz w:val="24"/>
        </w:rPr>
        <w:t>Selenium</w:t>
      </w:r>
      <w:r>
        <w:rPr>
          <w:rFonts w:hint="default" w:ascii="Calibri" w:hAnsi="Calibri" w:cs="Calibri"/>
          <w:spacing w:val="-7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requires</w:t>
      </w:r>
      <w:r>
        <w:rPr>
          <w:rFonts w:hint="default" w:ascii="Calibri" w:hAnsi="Calibri" w:cs="Calibri"/>
          <w:spacing w:val="-6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fewer</w:t>
      </w:r>
      <w:r>
        <w:rPr>
          <w:rFonts w:hint="default" w:ascii="Calibri" w:hAnsi="Calibri" w:cs="Calibri"/>
          <w:spacing w:val="-7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resources</w:t>
      </w:r>
      <w:r>
        <w:rPr>
          <w:rFonts w:hint="default" w:ascii="Calibri" w:hAnsi="Calibri" w:cs="Calibri"/>
          <w:spacing w:val="-6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as</w:t>
      </w:r>
      <w:r>
        <w:rPr>
          <w:rFonts w:hint="default" w:ascii="Calibri" w:hAnsi="Calibri" w:cs="Calibri"/>
          <w:spacing w:val="-7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compared</w:t>
      </w:r>
      <w:r>
        <w:rPr>
          <w:rFonts w:hint="default" w:ascii="Calibri" w:hAnsi="Calibri" w:cs="Calibri"/>
          <w:spacing w:val="-6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to</w:t>
      </w:r>
      <w:r>
        <w:rPr>
          <w:rFonts w:hint="default" w:ascii="Calibri" w:hAnsi="Calibri" w:cs="Calibri"/>
          <w:spacing w:val="-7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other</w:t>
      </w:r>
      <w:r>
        <w:rPr>
          <w:rFonts w:hint="default" w:ascii="Calibri" w:hAnsi="Calibri" w:cs="Calibri"/>
          <w:spacing w:val="-6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automation</w:t>
      </w:r>
      <w:r>
        <w:rPr>
          <w:rFonts w:hint="default" w:ascii="Calibri" w:hAnsi="Calibri" w:cs="Calibri"/>
          <w:spacing w:val="-7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test</w:t>
      </w:r>
      <w:r>
        <w:rPr>
          <w:rFonts w:hint="default" w:ascii="Calibri" w:hAnsi="Calibri" w:cs="Calibri"/>
          <w:spacing w:val="-6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position w:val="2"/>
          <w:sz w:val="24"/>
        </w:rPr>
        <w:t>tools.</w:t>
      </w:r>
    </w:p>
    <w:p w14:paraId="2D225F9C">
      <w:pPr>
        <w:pStyle w:val="9"/>
        <w:numPr>
          <w:ilvl w:val="0"/>
          <w:numId w:val="8"/>
        </w:numPr>
        <w:tabs>
          <w:tab w:val="left" w:pos="403"/>
        </w:tabs>
        <w:spacing w:before="9" w:after="0" w:line="194" w:lineRule="auto"/>
        <w:ind w:left="403" w:right="139" w:hanging="262"/>
        <w:jc w:val="both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10"/>
          <w:position w:val="2"/>
          <w:sz w:val="24"/>
        </w:rPr>
        <w:t>WebDriver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API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has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been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indulged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in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selenium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whichis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one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of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the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most</w:t>
      </w:r>
      <w:r>
        <w:rPr>
          <w:rFonts w:hint="default" w:ascii="Calibri" w:hAnsi="Calibri" w:cs="Calibri"/>
          <w:spacing w:val="80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important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modifications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done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to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selenium.</w:t>
      </w:r>
    </w:p>
    <w:p w14:paraId="17431721">
      <w:pPr>
        <w:pStyle w:val="9"/>
        <w:numPr>
          <w:ilvl w:val="0"/>
          <w:numId w:val="8"/>
        </w:numPr>
        <w:tabs>
          <w:tab w:val="left" w:pos="403"/>
        </w:tabs>
        <w:spacing w:before="10" w:after="0" w:line="194" w:lineRule="auto"/>
        <w:ind w:left="403" w:right="139" w:hanging="262"/>
        <w:jc w:val="both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15"/>
          <w:position w:val="2"/>
          <w:sz w:val="24"/>
        </w:rPr>
        <w:t>Selenium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web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driver</w:t>
      </w:r>
      <w:r>
        <w:rPr>
          <w:rFonts w:hint="default" w:ascii="Calibri" w:hAnsi="Calibri" w:cs="Calibri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does</w:t>
      </w:r>
      <w:r>
        <w:rPr>
          <w:rFonts w:hint="default" w:ascii="Calibri" w:hAnsi="Calibri" w:cs="Calibri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not</w:t>
      </w:r>
      <w:r>
        <w:rPr>
          <w:rFonts w:hint="default" w:ascii="Calibri" w:hAnsi="Calibri" w:cs="Calibri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require</w:t>
      </w:r>
      <w:r>
        <w:rPr>
          <w:rFonts w:hint="default" w:ascii="Calibri" w:hAnsi="Calibri" w:cs="Calibri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server</w:t>
      </w:r>
      <w:r>
        <w:rPr>
          <w:rFonts w:hint="default" w:ascii="Calibri" w:hAnsi="Calibri" w:cs="Calibri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installation,</w:t>
      </w:r>
      <w:r>
        <w:rPr>
          <w:rFonts w:hint="default" w:ascii="Calibri" w:hAnsi="Calibri" w:cs="Calibri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test</w:t>
      </w:r>
      <w:r>
        <w:rPr>
          <w:rFonts w:hint="default" w:ascii="Calibri" w:hAnsi="Calibri" w:cs="Calibri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scripts</w:t>
      </w:r>
      <w:r>
        <w:rPr>
          <w:rFonts w:hint="default" w:ascii="Calibri" w:hAnsi="Calibri" w:cs="Calibri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interact</w:t>
      </w:r>
      <w:r>
        <w:rPr>
          <w:rFonts w:hint="default" w:ascii="Calibri" w:hAnsi="Calibri" w:cs="Calibri"/>
          <w:position w:val="2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directly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with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the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browser.</w:t>
      </w:r>
    </w:p>
    <w:p w14:paraId="7D552781">
      <w:pPr>
        <w:pStyle w:val="9"/>
        <w:numPr>
          <w:ilvl w:val="0"/>
          <w:numId w:val="8"/>
        </w:numPr>
        <w:tabs>
          <w:tab w:val="left" w:pos="403"/>
        </w:tabs>
        <w:spacing w:before="10" w:after="0" w:line="194" w:lineRule="auto"/>
        <w:ind w:left="403" w:right="139" w:hanging="262"/>
        <w:jc w:val="both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10"/>
          <w:position w:val="2"/>
          <w:sz w:val="24"/>
        </w:rPr>
        <w:t>Selenium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20"/>
          <w:position w:val="2"/>
          <w:sz w:val="24"/>
        </w:rPr>
        <w:t>commands</w:t>
      </w:r>
      <w:r>
        <w:rPr>
          <w:rFonts w:hint="default" w:ascii="Calibri" w:hAnsi="Calibri" w:cs="Calibri"/>
          <w:w w:val="12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are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categorized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in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terms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of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different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classes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which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20"/>
          <w:position w:val="2"/>
          <w:sz w:val="24"/>
        </w:rPr>
        <w:t>make</w:t>
      </w:r>
      <w:r>
        <w:rPr>
          <w:rFonts w:hint="default" w:ascii="Calibri" w:hAnsi="Calibri" w:cs="Calibri"/>
          <w:w w:val="120"/>
          <w:position w:val="2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it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easier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to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understand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and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implement.</w:t>
      </w:r>
    </w:p>
    <w:p w14:paraId="726FED69">
      <w:pPr>
        <w:pStyle w:val="9"/>
        <w:numPr>
          <w:ilvl w:val="0"/>
          <w:numId w:val="8"/>
        </w:numPr>
        <w:tabs>
          <w:tab w:val="left" w:pos="403"/>
        </w:tabs>
        <w:spacing w:before="0" w:after="0" w:line="206" w:lineRule="auto"/>
        <w:ind w:left="403" w:right="139" w:hanging="262"/>
        <w:jc w:val="both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15"/>
          <w:position w:val="2"/>
          <w:sz w:val="24"/>
        </w:rPr>
        <w:t>Selenium</w:t>
      </w:r>
      <w:r>
        <w:rPr>
          <w:rFonts w:hint="default" w:ascii="Calibri" w:hAnsi="Calibri" w:cs="Calibri"/>
          <w:spacing w:val="-9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Remote</w:t>
      </w:r>
      <w:r>
        <w:rPr>
          <w:rFonts w:hint="default" w:ascii="Calibri" w:hAnsi="Calibri" w:cs="Calibri"/>
          <w:spacing w:val="-9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Control</w:t>
      </w:r>
      <w:r>
        <w:rPr>
          <w:rFonts w:hint="default" w:ascii="Calibri" w:hAnsi="Calibri" w:cs="Calibri"/>
          <w:spacing w:val="-9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(RC)</w:t>
      </w:r>
      <w:r>
        <w:rPr>
          <w:rFonts w:hint="default" w:ascii="Calibri" w:hAnsi="Calibri" w:cs="Calibri"/>
          <w:spacing w:val="-9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in</w:t>
      </w:r>
      <w:r>
        <w:rPr>
          <w:rFonts w:hint="default" w:ascii="Calibri" w:hAnsi="Calibri" w:cs="Calibri"/>
          <w:spacing w:val="-3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conjunction</w:t>
      </w:r>
      <w:r>
        <w:rPr>
          <w:rFonts w:hint="default" w:ascii="Calibri" w:hAnsi="Calibri" w:cs="Calibri"/>
          <w:spacing w:val="-9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with</w:t>
      </w:r>
      <w:r>
        <w:rPr>
          <w:rFonts w:hint="default" w:ascii="Calibri" w:hAnsi="Calibri" w:cs="Calibri"/>
          <w:spacing w:val="-9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WebDriver</w:t>
      </w:r>
      <w:r>
        <w:rPr>
          <w:rFonts w:hint="default" w:ascii="Calibri" w:hAnsi="Calibri" w:cs="Calibri"/>
          <w:spacing w:val="-9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API</w:t>
      </w:r>
      <w:r>
        <w:rPr>
          <w:rFonts w:hint="default" w:ascii="Calibri" w:hAnsi="Calibri" w:cs="Calibri"/>
          <w:spacing w:val="-9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is</w:t>
      </w:r>
      <w:r>
        <w:rPr>
          <w:rFonts w:hint="default" w:ascii="Calibri" w:hAnsi="Calibri" w:cs="Calibri"/>
          <w:spacing w:val="-3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20"/>
          <w:position w:val="2"/>
          <w:sz w:val="24"/>
        </w:rPr>
        <w:t>known</w:t>
      </w:r>
      <w:r>
        <w:rPr>
          <w:rFonts w:hint="default" w:ascii="Calibri" w:hAnsi="Calibri" w:cs="Calibri"/>
          <w:spacing w:val="-12"/>
          <w:w w:val="12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as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Selenium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n.0.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This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version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was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built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support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the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vibrant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web</w:t>
      </w:r>
      <w:r>
        <w:rPr>
          <w:rFonts w:hint="default" w:ascii="Calibri" w:hAnsi="Calibri" w:cs="Calibri"/>
          <w:w w:val="120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pages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and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sz w:val="24"/>
        </w:rPr>
        <w:t>Ajax.</w:t>
      </w:r>
    </w:p>
    <w:p w14:paraId="0CDBBCD2">
      <w:pPr>
        <w:pStyle w:val="2"/>
        <w:numPr>
          <w:ilvl w:val="0"/>
          <w:numId w:val="7"/>
        </w:numPr>
        <w:tabs>
          <w:tab w:val="left" w:pos="402"/>
        </w:tabs>
        <w:spacing w:before="211" w:after="0" w:line="332" w:lineRule="exact"/>
        <w:ind w:left="402" w:right="0" w:hanging="261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5"/>
        </w:rPr>
        <w:t>JavaScript</w:t>
      </w:r>
      <w:r>
        <w:rPr>
          <w:rFonts w:hint="default" w:ascii="Calibri" w:hAnsi="Calibri" w:cs="Calibri"/>
          <w:b w:val="0"/>
          <w:spacing w:val="1"/>
        </w:rPr>
        <w:t xml:space="preserve"> </w:t>
      </w:r>
      <w:r>
        <w:rPr>
          <w:rFonts w:hint="default" w:ascii="Calibri" w:hAnsi="Calibri" w:cs="Calibri"/>
          <w:spacing w:val="-2"/>
        </w:rPr>
        <w:t>testing</w:t>
      </w:r>
    </w:p>
    <w:p w14:paraId="2CDBA856">
      <w:pPr>
        <w:pStyle w:val="5"/>
        <w:spacing w:before="15" w:line="218" w:lineRule="auto"/>
        <w:ind w:right="139" w:hanging="1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JavaScript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Unit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method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which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JavaScript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code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written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web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page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application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module.</w:t>
      </w:r>
    </w:p>
    <w:p w14:paraId="444D2ED9">
      <w:pPr>
        <w:pStyle w:val="5"/>
        <w:spacing w:before="280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then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combined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with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HTML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inline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event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handler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executed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browser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if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all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functionalities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work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desired.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These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unit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organized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suite.</w:t>
      </w:r>
    </w:p>
    <w:p w14:paraId="015237C2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following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JavaScript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Frameworks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helpful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unit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JavaScript.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follows:</w:t>
      </w:r>
    </w:p>
    <w:p w14:paraId="790D4870">
      <w:pPr>
        <w:pStyle w:val="2"/>
        <w:numPr>
          <w:ilvl w:val="0"/>
          <w:numId w:val="9"/>
        </w:numPr>
        <w:tabs>
          <w:tab w:val="left" w:pos="428"/>
        </w:tabs>
        <w:spacing w:before="278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</w:rPr>
        <w:t>Unit.js</w:t>
      </w:r>
    </w:p>
    <w:p w14:paraId="70460AD8">
      <w:pPr>
        <w:pStyle w:val="5"/>
        <w:spacing w:before="16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An</w:t>
      </w:r>
      <w:r>
        <w:rPr>
          <w:rFonts w:hint="default" w:ascii="Calibri" w:hAnsi="Calibri" w:eastAsia="Times New Roman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assertion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library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for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Javascript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runs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Node.js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browser.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eastAsia="Times New Roman" w:cs="Calibri"/>
        </w:rPr>
        <w:t xml:space="preserve"> </w:t>
      </w:r>
      <w:r>
        <w:rPr>
          <w:rFonts w:hint="default" w:ascii="Calibri" w:hAnsi="Calibri" w:cs="Calibri"/>
          <w:w w:val="110"/>
        </w:rPr>
        <w:t>works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with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any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runner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unit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framework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like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Mocha,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Jasmine,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</w:rPr>
        <w:t>》</w:t>
      </w:r>
      <w:r>
        <w:rPr>
          <w:rFonts w:hint="default" w:ascii="Calibri" w:hAnsi="Calibri" w:cs="Calibri"/>
          <w:w w:val="110"/>
        </w:rPr>
        <w:t>arma,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protractor</w:t>
      </w:r>
      <w:r>
        <w:rPr>
          <w:rFonts w:hint="default" w:ascii="Calibri" w:hAnsi="Calibri" w:eastAsia="Times New Roman" w:cs="Calibri"/>
          <w:spacing w:val="-1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(EnE</w:t>
      </w:r>
      <w:r>
        <w:rPr>
          <w:rFonts w:hint="default" w:ascii="Calibri" w:hAnsi="Calibri" w:eastAsia="Times New Roman" w:cs="Calibri"/>
          <w:spacing w:val="-1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</w:t>
      </w:r>
      <w:r>
        <w:rPr>
          <w:rFonts w:hint="default" w:ascii="Calibri" w:hAnsi="Calibri" w:eastAsia="Times New Roman" w:cs="Calibri"/>
          <w:spacing w:val="-1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framework</w:t>
      </w:r>
      <w:r>
        <w:rPr>
          <w:rFonts w:hint="default" w:ascii="Calibri" w:hAnsi="Calibri" w:eastAsia="Times New Roman" w:cs="Calibri"/>
          <w:spacing w:val="-1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for</w:t>
      </w:r>
      <w:r>
        <w:rPr>
          <w:rFonts w:hint="default" w:ascii="Calibri" w:hAnsi="Calibri" w:eastAsia="Times New Roman" w:cs="Calibri"/>
          <w:spacing w:val="-1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Angular</w:t>
      </w:r>
      <w:r>
        <w:rPr>
          <w:rFonts w:hint="default" w:ascii="Calibri" w:hAnsi="Calibri" w:eastAsia="Times New Roman" w:cs="Calibri"/>
          <w:spacing w:val="-1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apps),</w:t>
      </w:r>
      <w:r>
        <w:rPr>
          <w:rFonts w:hint="default" w:ascii="Calibri" w:hAnsi="Calibri" w:eastAsia="Times New Roman" w:cs="Calibri"/>
          <w:spacing w:val="-1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QUnit,</w:t>
      </w:r>
      <w:r>
        <w:rPr>
          <w:rFonts w:hint="default" w:ascii="Calibri" w:hAnsi="Calibri" w:eastAsia="Times New Roman" w:cs="Calibri"/>
          <w:spacing w:val="-1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etc.</w:t>
      </w:r>
    </w:p>
    <w:p w14:paraId="51692CE6">
      <w:pPr>
        <w:pStyle w:val="2"/>
        <w:numPr>
          <w:ilvl w:val="0"/>
          <w:numId w:val="9"/>
        </w:numPr>
        <w:tabs>
          <w:tab w:val="left" w:pos="428"/>
        </w:tabs>
        <w:spacing w:before="278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  <w:w w:val="105"/>
        </w:rPr>
        <w:t>Mocha</w:t>
      </w:r>
    </w:p>
    <w:p w14:paraId="2158793E">
      <w:pPr>
        <w:pStyle w:val="5"/>
        <w:spacing w:before="16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Mocha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test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framework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running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both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Node.js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browser.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framework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makes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asynchronous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testing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simple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running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tests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serially.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5"/>
        </w:rPr>
        <w:t>Mocha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</w:rPr>
        <w:t>tests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run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serially,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allowing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for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flexible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accurate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reporting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while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mapping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uncaught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exceptions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correct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test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case.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provides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support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for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all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browsers,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including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headless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Chrome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library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convenient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for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developers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write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test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cases</w:t>
      </w:r>
    </w:p>
    <w:p w14:paraId="79059999">
      <w:pPr>
        <w:pStyle w:val="2"/>
        <w:numPr>
          <w:ilvl w:val="0"/>
          <w:numId w:val="9"/>
        </w:numPr>
        <w:tabs>
          <w:tab w:val="left" w:pos="428"/>
        </w:tabs>
        <w:spacing w:before="279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4"/>
        </w:rPr>
        <w:t>Jest</w:t>
      </w:r>
    </w:p>
    <w:p w14:paraId="00D05CDD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is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open-source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framework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</w:rPr>
        <w:t>built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JavaScript,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designed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majorly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work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with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React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React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Native-based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web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applications.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Often,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unit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tests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not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very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useful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when</w:t>
      </w:r>
      <w:r>
        <w:rPr>
          <w:rFonts w:hint="default" w:ascii="Calibri" w:hAnsi="Calibri" w:cs="Calibri"/>
          <w:spacing w:val="-13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run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front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end</w:t>
      </w:r>
      <w:r>
        <w:rPr>
          <w:rFonts w:hint="default" w:ascii="Calibri" w:hAnsi="Calibri" w:cs="Calibri"/>
          <w:spacing w:val="-13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any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software.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is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mostly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because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unit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tests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for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front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end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require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extensive,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time-consuming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configuration.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complexity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be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reduced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great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extent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with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Jest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framework.</w:t>
      </w:r>
    </w:p>
    <w:p w14:paraId="75DF66F1">
      <w:pPr>
        <w:pStyle w:val="2"/>
        <w:numPr>
          <w:ilvl w:val="0"/>
          <w:numId w:val="9"/>
        </w:numPr>
        <w:tabs>
          <w:tab w:val="left" w:pos="428"/>
        </w:tabs>
        <w:spacing w:before="280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</w:rPr>
        <w:t>Jasmine</w:t>
      </w:r>
    </w:p>
    <w:p w14:paraId="3B7ED1C7">
      <w:pPr>
        <w:pStyle w:val="5"/>
        <w:spacing w:before="15" w:line="218" w:lineRule="auto"/>
        <w:ind w:right="139" w:hanging="1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Jasmine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popular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JavaScript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behavior-driven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development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framework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for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unit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testing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JavaScript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applications.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provides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utilities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that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run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automated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tests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for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both</w:t>
      </w:r>
      <w:r>
        <w:rPr>
          <w:rFonts w:hint="default" w:ascii="Calibri" w:hAnsi="Calibri" w:cs="Calibri"/>
          <w:spacing w:val="-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synchronous</w:t>
      </w:r>
      <w:r>
        <w:rPr>
          <w:rFonts w:hint="default" w:ascii="Calibri" w:hAnsi="Calibri" w:cs="Calibri"/>
          <w:spacing w:val="-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-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asynchronous</w:t>
      </w:r>
      <w:r>
        <w:rPr>
          <w:rFonts w:hint="default" w:ascii="Calibri" w:hAnsi="Calibri" w:cs="Calibri"/>
          <w:spacing w:val="-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code.</w:t>
      </w:r>
      <w:r>
        <w:rPr>
          <w:rFonts w:hint="default" w:ascii="Calibri" w:hAnsi="Calibri" w:cs="Calibri"/>
          <w:spacing w:val="-5"/>
          <w:w w:val="110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also</w:t>
      </w:r>
      <w:r>
        <w:rPr>
          <w:rFonts w:hint="default" w:ascii="Calibri" w:hAnsi="Calibri" w:cs="Calibri"/>
          <w:spacing w:val="-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highly</w:t>
      </w:r>
      <w:r>
        <w:rPr>
          <w:rFonts w:hint="default" w:ascii="Calibri" w:hAnsi="Calibri" w:cs="Calibri"/>
          <w:spacing w:val="-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beneficial</w:t>
      </w:r>
      <w:r>
        <w:rPr>
          <w:rFonts w:hint="default" w:ascii="Calibri" w:hAnsi="Calibri" w:cs="Calibri"/>
          <w:spacing w:val="-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for</w:t>
      </w:r>
      <w:r>
        <w:rPr>
          <w:rFonts w:hint="default" w:ascii="Calibri" w:hAnsi="Calibri" w:cs="Calibri"/>
          <w:spacing w:val="-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front-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testing.</w:t>
      </w:r>
    </w:p>
    <w:p w14:paraId="45C67CA0">
      <w:pPr>
        <w:pStyle w:val="5"/>
        <w:spacing w:after="0" w:line="218" w:lineRule="auto"/>
        <w:jc w:val="both"/>
        <w:rPr>
          <w:rFonts w:hint="default" w:ascii="Calibri" w:hAnsi="Calibri" w:cs="Calibri"/>
        </w:rPr>
        <w:sectPr>
          <w:pgSz w:w="11910" w:h="16840"/>
          <w:pgMar w:top="1020" w:right="992" w:bottom="320" w:left="992" w:header="0" w:footer="89" w:gutter="0"/>
          <w:cols w:space="720" w:num="1"/>
        </w:sectPr>
      </w:pPr>
    </w:p>
    <w:p w14:paraId="56BFB928">
      <w:pPr>
        <w:pStyle w:val="2"/>
        <w:numPr>
          <w:ilvl w:val="0"/>
          <w:numId w:val="9"/>
        </w:numPr>
        <w:tabs>
          <w:tab w:val="left" w:pos="428"/>
        </w:tabs>
        <w:spacing w:before="31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  <w:w w:val="105"/>
        </w:rPr>
        <w:t>Karma</w:t>
      </w:r>
    </w:p>
    <w:p w14:paraId="0C560EA5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》</w:t>
      </w:r>
      <w:r>
        <w:rPr>
          <w:rFonts w:hint="default" w:ascii="Calibri" w:hAnsi="Calibri" w:cs="Calibri"/>
          <w:w w:val="110"/>
        </w:rPr>
        <w:t>arma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eastAsia="Times New Roman" w:cs="Calibri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node-based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</w:rPr>
        <w:t>test</w:t>
      </w:r>
      <w:r>
        <w:rPr>
          <w:rFonts w:hint="default" w:ascii="Calibri" w:hAnsi="Calibri" w:eastAsia="Times New Roman" w:cs="Calibri"/>
        </w:rPr>
        <w:t xml:space="preserve"> </w:t>
      </w:r>
      <w:r>
        <w:rPr>
          <w:rFonts w:hint="default" w:ascii="Calibri" w:hAnsi="Calibri" w:cs="Calibri"/>
          <w:w w:val="105"/>
        </w:rPr>
        <w:t>tool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allowing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you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</w:rPr>
        <w:t>test</w:t>
      </w:r>
      <w:r>
        <w:rPr>
          <w:rFonts w:hint="default" w:ascii="Calibri" w:hAnsi="Calibri" w:eastAsia="Times New Roman" w:cs="Calibri"/>
        </w:rPr>
        <w:t xml:space="preserve"> </w:t>
      </w:r>
      <w:r>
        <w:rPr>
          <w:rFonts w:hint="default" w:ascii="Calibri" w:hAnsi="Calibri" w:cs="Calibri"/>
          <w:w w:val="105"/>
        </w:rPr>
        <w:t>your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JavaScript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codes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across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multiple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browsers.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eastAsia="Times New Roman" w:cs="Calibri"/>
        </w:rPr>
        <w:t xml:space="preserve"> </w:t>
      </w:r>
      <w:r>
        <w:rPr>
          <w:rFonts w:hint="default" w:ascii="Calibri" w:hAnsi="Calibri" w:cs="Calibri"/>
          <w:w w:val="110"/>
        </w:rPr>
        <w:t>makes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</w:rPr>
        <w:t>test-</w:t>
      </w:r>
      <w:r>
        <w:rPr>
          <w:rFonts w:hint="default" w:ascii="Calibri" w:hAnsi="Calibri" w:cs="Calibri"/>
          <w:w w:val="105"/>
        </w:rPr>
        <w:t>driven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development</w:t>
      </w:r>
      <w:r>
        <w:rPr>
          <w:rFonts w:hint="default" w:ascii="Calibri" w:hAnsi="Calibri" w:eastAsia="Times New Roman" w:cs="Calibri"/>
          <w:w w:val="110"/>
        </w:rPr>
        <w:t xml:space="preserve"> </w:t>
      </w:r>
      <w:r>
        <w:rPr>
          <w:rFonts w:hint="default" w:ascii="Calibri" w:hAnsi="Calibri" w:cs="Calibri"/>
        </w:rPr>
        <w:t>fast,</w:t>
      </w:r>
      <w:r>
        <w:rPr>
          <w:rFonts w:hint="default" w:ascii="Calibri" w:hAnsi="Calibri" w:eastAsia="Times New Roman" w:cs="Calibri"/>
        </w:rPr>
        <w:t xml:space="preserve"> </w:t>
      </w:r>
      <w:r>
        <w:rPr>
          <w:rFonts w:hint="default" w:ascii="Calibri" w:hAnsi="Calibri" w:cs="Calibri"/>
          <w:w w:val="105"/>
        </w:rPr>
        <w:t>fun,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easy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eastAsia="Times New Roman" w:cs="Calibri"/>
        </w:rPr>
        <w:t xml:space="preserve"> </w:t>
      </w:r>
      <w:r>
        <w:rPr>
          <w:rFonts w:hint="default" w:ascii="Calibri" w:hAnsi="Calibri" w:cs="Calibri"/>
          <w:w w:val="105"/>
        </w:rPr>
        <w:t>termed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</w:rPr>
        <w:t>test-</w:t>
      </w:r>
      <w:r>
        <w:rPr>
          <w:rFonts w:hint="default" w:ascii="Calibri" w:hAnsi="Calibri" w:cs="Calibri"/>
          <w:w w:val="105"/>
        </w:rPr>
        <w:t>runner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technically.</w:t>
      </w:r>
    </w:p>
    <w:p w14:paraId="5A471DFB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a.</w:t>
      </w:r>
      <w:r>
        <w:rPr>
          <w:rFonts w:hint="default" w:ascii="Calibri" w:hAnsi="Calibri" w:cs="Calibri"/>
          <w:b w:val="0"/>
          <w:spacing w:val="-11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Cypress</w:t>
      </w:r>
    </w:p>
    <w:p w14:paraId="285AFF2D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Cypress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framework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95"/>
        </w:rPr>
        <w:t>is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JavaScript-based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end-</w:t>
      </w:r>
      <w:r>
        <w:rPr>
          <w:rFonts w:hint="default" w:ascii="Calibri" w:hAnsi="Calibri" w:cs="Calibri"/>
          <w:w w:val="95"/>
        </w:rPr>
        <w:t>to-</w:t>
      </w:r>
      <w:r>
        <w:rPr>
          <w:rFonts w:hint="default" w:ascii="Calibri" w:hAnsi="Calibri" w:cs="Calibri"/>
          <w:w w:val="110"/>
        </w:rPr>
        <w:t>end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framework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95"/>
        </w:rPr>
        <w:t>built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top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Mocha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95"/>
        </w:rPr>
        <w:t>—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feature-rich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JavaScript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95"/>
        </w:rPr>
        <w:t>test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10"/>
        </w:rPr>
        <w:t>framework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running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browser,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making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asynchronous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simple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convenient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Unit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95"/>
        </w:rPr>
        <w:t>tests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Cypress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executed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without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even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having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run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web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server.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makes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Cypress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ideal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tool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95"/>
        </w:rPr>
        <w:t>for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JS/TS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library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meant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be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used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browser.</w:t>
      </w:r>
    </w:p>
    <w:p w14:paraId="0BACBE3A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F.</w:t>
      </w:r>
      <w:r>
        <w:rPr>
          <w:rFonts w:hint="default" w:ascii="Calibri" w:hAnsi="Calibri" w:cs="Calibri"/>
          <w:b w:val="0"/>
          <w:spacing w:val="-15"/>
        </w:rPr>
        <w:t xml:space="preserve"> </w:t>
      </w:r>
      <w:r>
        <w:rPr>
          <w:rFonts w:hint="default" w:ascii="Calibri" w:hAnsi="Calibri" w:cs="Calibri"/>
          <w:spacing w:val="-2"/>
        </w:rPr>
        <w:t>NightwatchJS</w:t>
      </w:r>
    </w:p>
    <w:p w14:paraId="7B9D1690">
      <w:pPr>
        <w:pStyle w:val="5"/>
        <w:spacing w:before="16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Nightwatch.js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framework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Selenium-based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test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automation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framework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written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in</w:t>
      </w:r>
      <w:r>
        <w:rPr>
          <w:rFonts w:hint="default" w:ascii="Calibri" w:hAnsi="Calibri" w:cs="Calibri"/>
          <w:spacing w:val="-13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Node.js</w:t>
      </w:r>
      <w:r>
        <w:rPr>
          <w:rFonts w:hint="default" w:ascii="Calibri" w:hAnsi="Calibri" w:cs="Calibri"/>
          <w:spacing w:val="-1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spacing w:val="-1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uses</w:t>
      </w:r>
      <w:r>
        <w:rPr>
          <w:rFonts w:hint="default" w:ascii="Calibri" w:hAnsi="Calibri" w:cs="Calibri"/>
          <w:spacing w:val="-1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spacing w:val="-10"/>
          <w:w w:val="115"/>
        </w:rPr>
        <w:t xml:space="preserve"> </w:t>
      </w:r>
      <w:r>
        <w:rPr>
          <w:rFonts w:hint="default" w:ascii="Calibri" w:hAnsi="Calibri" w:cs="Calibri"/>
          <w:w w:val="140"/>
        </w:rPr>
        <w:t>W3C</w:t>
      </w:r>
      <w:r>
        <w:rPr>
          <w:rFonts w:hint="default" w:ascii="Calibri" w:hAnsi="Calibri" w:cs="Calibri"/>
          <w:spacing w:val="-21"/>
          <w:w w:val="140"/>
        </w:rPr>
        <w:t xml:space="preserve"> </w:t>
      </w:r>
      <w:r>
        <w:rPr>
          <w:rFonts w:hint="default" w:ascii="Calibri" w:hAnsi="Calibri" w:cs="Calibri"/>
          <w:w w:val="115"/>
        </w:rPr>
        <w:t>WebDriver</w:t>
      </w:r>
      <w:r>
        <w:rPr>
          <w:rFonts w:hint="default" w:ascii="Calibri" w:hAnsi="Calibri" w:cs="Calibri"/>
          <w:spacing w:val="-1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API</w:t>
      </w:r>
      <w:r>
        <w:rPr>
          <w:rFonts w:hint="default" w:ascii="Calibri" w:hAnsi="Calibri" w:cs="Calibri"/>
          <w:spacing w:val="-1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(formerly</w:t>
      </w:r>
      <w:r>
        <w:rPr>
          <w:rFonts w:hint="default" w:ascii="Calibri" w:hAnsi="Calibri" w:cs="Calibri"/>
          <w:spacing w:val="-1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Selenium</w:t>
      </w:r>
      <w:r>
        <w:rPr>
          <w:rFonts w:hint="default" w:ascii="Calibri" w:hAnsi="Calibri" w:cs="Calibri"/>
          <w:spacing w:val="-1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WebDriver).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5"/>
        </w:rPr>
        <w:t>communicates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over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</w:rPr>
        <w:t>restful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40"/>
        </w:rPr>
        <w:t>HTTP</w:t>
      </w:r>
      <w:r>
        <w:rPr>
          <w:rFonts w:hint="default" w:ascii="Calibri" w:hAnsi="Calibri" w:cs="Calibri"/>
          <w:w w:val="140"/>
        </w:rPr>
        <w:t xml:space="preserve"> </w:t>
      </w:r>
      <w:r>
        <w:rPr>
          <w:rFonts w:hint="default" w:ascii="Calibri" w:hAnsi="Calibri" w:cs="Calibri"/>
          <w:w w:val="115"/>
        </w:rPr>
        <w:t>API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with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WebDriver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server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(such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ChromeDriver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or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Selenium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Server).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protocol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5"/>
        </w:rPr>
        <w:t>defined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by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40"/>
        </w:rPr>
        <w:t>W3C</w:t>
      </w:r>
      <w:r>
        <w:rPr>
          <w:rFonts w:hint="default" w:ascii="Calibri" w:hAnsi="Calibri" w:cs="Calibri"/>
          <w:w w:val="140"/>
        </w:rPr>
        <w:t xml:space="preserve"> </w:t>
      </w:r>
      <w:r>
        <w:rPr>
          <w:rFonts w:hint="default" w:ascii="Calibri" w:hAnsi="Calibri" w:cs="Calibri"/>
          <w:w w:val="115"/>
        </w:rPr>
        <w:t>WebDriver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spec,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which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5"/>
        </w:rPr>
        <w:t>derived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from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JSON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Wire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protocol.</w:t>
      </w:r>
    </w:p>
    <w:p w14:paraId="4B8120A8">
      <w:pPr>
        <w:pStyle w:val="2"/>
        <w:spacing w:before="213" w:line="240" w:lineRule="auto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position w:val="2"/>
          <w:sz w:val="29"/>
        </w:rPr>
        <w:t>-</w:t>
      </w:r>
      <w:r>
        <w:rPr>
          <w:rFonts w:hint="default" w:ascii="Calibri" w:hAnsi="Calibri" w:cs="Calibri"/>
          <w:b w:val="0"/>
          <w:spacing w:val="60"/>
          <w:w w:val="150"/>
          <w:position w:val="2"/>
          <w:sz w:val="29"/>
        </w:rPr>
        <w:t xml:space="preserve"> </w:t>
      </w:r>
      <w:r>
        <w:rPr>
          <w:rFonts w:hint="default" w:ascii="Calibri" w:hAnsi="Calibri" w:cs="Calibri"/>
        </w:rPr>
        <w:t>Testing</w:t>
      </w:r>
      <w:r>
        <w:rPr>
          <w:rFonts w:hint="default" w:ascii="Calibri" w:hAnsi="Calibri" w:cs="Calibri"/>
          <w:b w:val="0"/>
          <w:spacing w:val="12"/>
        </w:rPr>
        <w:t xml:space="preserve"> </w:t>
      </w:r>
      <w:r>
        <w:rPr>
          <w:rFonts w:hint="default" w:ascii="Calibri" w:hAnsi="Calibri" w:cs="Calibri"/>
        </w:rPr>
        <w:t>backend</w:t>
      </w:r>
      <w:r>
        <w:rPr>
          <w:rFonts w:hint="default" w:ascii="Calibri" w:hAnsi="Calibri" w:cs="Calibri"/>
          <w:b w:val="0"/>
          <w:spacing w:val="13"/>
        </w:rPr>
        <w:t xml:space="preserve"> </w:t>
      </w:r>
      <w:r>
        <w:rPr>
          <w:rFonts w:hint="default" w:ascii="Calibri" w:hAnsi="Calibri" w:cs="Calibri"/>
        </w:rPr>
        <w:t>integration</w:t>
      </w:r>
      <w:r>
        <w:rPr>
          <w:rFonts w:hint="default" w:ascii="Calibri" w:hAnsi="Calibri" w:cs="Calibri"/>
          <w:b w:val="0"/>
          <w:spacing w:val="13"/>
        </w:rPr>
        <w:t xml:space="preserve"> </w:t>
      </w:r>
      <w:r>
        <w:rPr>
          <w:rFonts w:hint="default" w:ascii="Calibri" w:hAnsi="Calibri" w:cs="Calibri"/>
          <w:spacing w:val="-2"/>
        </w:rPr>
        <w:t>points</w:t>
      </w:r>
    </w:p>
    <w:p w14:paraId="6A2F1608">
      <w:pPr>
        <w:pStyle w:val="5"/>
        <w:spacing w:before="17"/>
        <w:ind w:left="0"/>
        <w:rPr>
          <w:rFonts w:hint="default" w:ascii="Calibri" w:hAnsi="Calibri" w:cs="Calibri"/>
          <w:b/>
          <w:sz w:val="20"/>
        </w:rPr>
      </w:pPr>
    </w:p>
    <w:p w14:paraId="49A886FD">
      <w:pPr>
        <w:pStyle w:val="5"/>
        <w:spacing w:after="0"/>
        <w:rPr>
          <w:rFonts w:hint="default" w:ascii="Calibri" w:hAnsi="Calibri" w:cs="Calibri"/>
          <w:b/>
          <w:sz w:val="20"/>
        </w:rPr>
        <w:sectPr>
          <w:pgSz w:w="11910" w:h="16840"/>
          <w:pgMar w:top="1020" w:right="992" w:bottom="320" w:left="992" w:header="0" w:footer="89" w:gutter="0"/>
          <w:cols w:space="720" w:num="1"/>
        </w:sectPr>
      </w:pPr>
    </w:p>
    <w:p w14:paraId="77307F3D">
      <w:pPr>
        <w:spacing w:before="43"/>
        <w:ind w:left="141" w:right="0" w:firstLine="0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What</w:t>
      </w:r>
      <w:r>
        <w:rPr>
          <w:rFonts w:hint="default" w:ascii="Calibri" w:hAnsi="Calibri" w:cs="Calibri"/>
          <w:spacing w:val="6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is</w:t>
      </w:r>
      <w:r>
        <w:rPr>
          <w:rFonts w:hint="default" w:ascii="Calibri" w:hAnsi="Calibri" w:cs="Calibri"/>
          <w:spacing w:val="7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Backend</w:t>
      </w:r>
      <w:r>
        <w:rPr>
          <w:rFonts w:hint="default" w:ascii="Calibri" w:hAnsi="Calibri" w:cs="Calibri"/>
          <w:spacing w:val="-5"/>
          <w:sz w:val="24"/>
        </w:rPr>
        <w:t xml:space="preserve"> </w:t>
      </w:r>
      <w:r>
        <w:rPr>
          <w:rFonts w:hint="default" w:ascii="Calibri" w:hAnsi="Calibri" w:cs="Calibri"/>
          <w:b/>
          <w:spacing w:val="-2"/>
          <w:sz w:val="24"/>
        </w:rPr>
        <w:t>Testing?</w:t>
      </w:r>
    </w:p>
    <w:p w14:paraId="7C97BE81">
      <w:pPr>
        <w:pStyle w:val="5"/>
        <w:spacing w:before="41"/>
        <w:ind w:left="0"/>
        <w:rPr>
          <w:rFonts w:hint="default" w:ascii="Calibri" w:hAnsi="Calibri" w:cs="Calibri"/>
          <w:b/>
          <w:sz w:val="20"/>
        </w:rPr>
      </w:pPr>
      <w:r>
        <w:rPr>
          <w:rFonts w:hint="default" w:ascii="Calibri" w:hAnsi="Calibri" w:cs="Calibri"/>
          <w:b/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186055</wp:posOffset>
            </wp:positionV>
            <wp:extent cx="2727960" cy="339725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760" cy="3397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072D8">
      <w:pPr>
        <w:spacing w:before="52" w:line="240" w:lineRule="auto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</w:rPr>
        <w:br w:type="column"/>
      </w:r>
    </w:p>
    <w:p w14:paraId="5AA096F1">
      <w:pPr>
        <w:pStyle w:val="5"/>
        <w:spacing w:line="218" w:lineRule="auto"/>
        <w:ind w:left="151"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Backend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method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checks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database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server-side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web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application.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purpose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backend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testing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check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application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layer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and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database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layer.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will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find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error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bug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database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server-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spacing w:val="-4"/>
          <w:w w:val="110"/>
        </w:rPr>
        <w:t>side.</w:t>
      </w:r>
    </w:p>
    <w:p w14:paraId="6FA45D82">
      <w:pPr>
        <w:pStyle w:val="5"/>
        <w:spacing w:before="281" w:line="218" w:lineRule="auto"/>
        <w:ind w:left="151"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For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implementing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backend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testing,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backend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test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engineer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should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also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have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some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knowledge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about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particular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server-side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database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language.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also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known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Database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Testing.</w:t>
      </w:r>
    </w:p>
    <w:p w14:paraId="5C52BDE8">
      <w:pPr>
        <w:pStyle w:val="2"/>
        <w:spacing w:before="280"/>
        <w:ind w:left="151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Importance</w:t>
      </w:r>
      <w:r>
        <w:rPr>
          <w:rFonts w:hint="default" w:ascii="Calibri" w:hAnsi="Calibri" w:cs="Calibri"/>
          <w:b w:val="0"/>
          <w:spacing w:val="10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b w:val="0"/>
          <w:spacing w:val="11"/>
        </w:rPr>
        <w:t xml:space="preserve"> </w:t>
      </w:r>
      <w:r>
        <w:rPr>
          <w:rFonts w:hint="default" w:ascii="Calibri" w:hAnsi="Calibri" w:cs="Calibri"/>
        </w:rPr>
        <w:t>Backend</w:t>
      </w:r>
      <w:r>
        <w:rPr>
          <w:rFonts w:hint="default" w:ascii="Calibri" w:hAnsi="Calibri" w:cs="Calibri"/>
          <w:b w:val="0"/>
          <w:spacing w:val="-1"/>
        </w:rPr>
        <w:t xml:space="preserve"> </w:t>
      </w:r>
      <w:r>
        <w:rPr>
          <w:rFonts w:hint="default" w:ascii="Calibri" w:hAnsi="Calibri" w:cs="Calibri"/>
          <w:spacing w:val="-2"/>
        </w:rPr>
        <w:t>Testing:</w:t>
      </w:r>
    </w:p>
    <w:p w14:paraId="20CE9B55">
      <w:pPr>
        <w:pStyle w:val="5"/>
        <w:spacing w:before="15" w:line="218" w:lineRule="auto"/>
        <w:ind w:right="139" w:firstLine="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14"/>
          <w:w w:val="110"/>
        </w:rPr>
        <w:t>Backend</w:t>
      </w:r>
      <w:r>
        <w:rPr>
          <w:rFonts w:hint="default" w:ascii="Calibri" w:hAnsi="Calibri" w:cs="Calibri"/>
          <w:spacing w:val="14"/>
          <w:w w:val="110"/>
        </w:rPr>
        <w:t xml:space="preserve"> </w:t>
      </w:r>
      <w:r>
        <w:rPr>
          <w:rFonts w:hint="default" w:ascii="Calibri" w:hAnsi="Calibri" w:cs="Calibri"/>
          <w:spacing w:val="14"/>
          <w:w w:val="110"/>
        </w:rPr>
        <w:t>testing</w:t>
      </w:r>
      <w:r>
        <w:rPr>
          <w:rFonts w:hint="default" w:ascii="Calibri" w:hAnsi="Calibri" w:cs="Calibri"/>
          <w:spacing w:val="14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spacing w:val="12"/>
          <w:w w:val="110"/>
        </w:rPr>
        <w:t>must</w:t>
      </w:r>
      <w:r>
        <w:rPr>
          <w:rFonts w:hint="default" w:ascii="Calibri" w:hAnsi="Calibri" w:cs="Calibri"/>
          <w:spacing w:val="12"/>
          <w:w w:val="110"/>
        </w:rPr>
        <w:t xml:space="preserve"> </w:t>
      </w:r>
      <w:r>
        <w:rPr>
          <w:rFonts w:hint="default" w:ascii="Calibri" w:hAnsi="Calibri" w:cs="Calibri"/>
          <w:spacing w:val="14"/>
          <w:w w:val="110"/>
        </w:rPr>
        <w:t>because</w:t>
      </w:r>
      <w:r>
        <w:rPr>
          <w:rFonts w:hint="default" w:ascii="Calibri" w:hAnsi="Calibri" w:cs="Calibri"/>
          <w:spacing w:val="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anything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wrong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error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happens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at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server-side,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will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not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further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proceed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with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task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output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will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get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differed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sometimes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will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also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cause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problems</w:t>
      </w:r>
      <w:r>
        <w:rPr>
          <w:rFonts w:hint="default" w:ascii="Calibri" w:hAnsi="Calibri" w:cs="Calibri"/>
          <w:spacing w:val="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such</w:t>
      </w:r>
      <w:r>
        <w:rPr>
          <w:rFonts w:hint="default" w:ascii="Calibri" w:hAnsi="Calibri" w:cs="Calibri"/>
          <w:spacing w:val="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spacing w:val="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data</w:t>
      </w:r>
      <w:r>
        <w:rPr>
          <w:rFonts w:hint="default" w:ascii="Calibri" w:hAnsi="Calibri" w:cs="Calibri"/>
          <w:spacing w:val="4"/>
          <w:w w:val="110"/>
        </w:rPr>
        <w:t xml:space="preserve"> </w:t>
      </w:r>
      <w:r>
        <w:rPr>
          <w:rFonts w:hint="default" w:ascii="Calibri" w:hAnsi="Calibri" w:cs="Calibri"/>
        </w:rPr>
        <w:t>loss,</w:t>
      </w:r>
      <w:r>
        <w:rPr>
          <w:rFonts w:hint="default" w:ascii="Calibri" w:hAnsi="Calibri" w:cs="Calibri"/>
          <w:spacing w:val="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deadlock,</w:t>
      </w:r>
      <w:r>
        <w:rPr>
          <w:rFonts w:hint="default" w:ascii="Calibri" w:hAnsi="Calibri" w:cs="Calibri"/>
          <w:spacing w:val="4"/>
          <w:w w:val="110"/>
        </w:rPr>
        <w:t xml:space="preserve"> </w:t>
      </w:r>
      <w:r>
        <w:rPr>
          <w:rFonts w:hint="default" w:ascii="Calibri" w:hAnsi="Calibri" w:cs="Calibri"/>
          <w:spacing w:val="-4"/>
          <w:w w:val="90"/>
        </w:rPr>
        <w:t>etc.,</w:t>
      </w:r>
    </w:p>
    <w:p w14:paraId="0D7BB929">
      <w:pPr>
        <w:pStyle w:val="5"/>
        <w:spacing w:after="0" w:line="218" w:lineRule="auto"/>
        <w:jc w:val="both"/>
        <w:rPr>
          <w:rFonts w:hint="default" w:ascii="Calibri" w:hAnsi="Calibri" w:cs="Calibri"/>
        </w:rPr>
        <w:sectPr>
          <w:type w:val="continuous"/>
          <w:pgSz w:w="11910" w:h="16840"/>
          <w:pgMar w:top="1380" w:right="992" w:bottom="280" w:left="992" w:header="0" w:footer="89" w:gutter="0"/>
          <w:cols w:equalWidth="0" w:num="2">
            <w:col w:w="4465" w:space="48"/>
            <w:col w:w="5413"/>
          </w:cols>
        </w:sectPr>
      </w:pPr>
    </w:p>
    <w:p w14:paraId="562E337E">
      <w:pPr>
        <w:pStyle w:val="5"/>
        <w:spacing w:before="252"/>
        <w:ind w:left="0"/>
        <w:rPr>
          <w:rFonts w:hint="default" w:ascii="Calibri" w:hAnsi="Calibri" w:cs="Calibri"/>
        </w:rPr>
      </w:pPr>
    </w:p>
    <w:p w14:paraId="0A681B7A">
      <w:pPr>
        <w:pStyle w:val="2"/>
        <w:spacing w:before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</w:rPr>
        <w:t>Integration</w:t>
      </w:r>
      <w:r>
        <w:rPr>
          <w:rFonts w:hint="default" w:ascii="Calibri" w:hAnsi="Calibri" w:cs="Calibri"/>
          <w:b w:val="0"/>
          <w:spacing w:val="6"/>
        </w:rPr>
        <w:t xml:space="preserve"> </w:t>
      </w:r>
      <w:r>
        <w:rPr>
          <w:rFonts w:hint="default" w:ascii="Calibri" w:hAnsi="Calibri" w:cs="Calibri"/>
          <w:spacing w:val="-2"/>
        </w:rPr>
        <w:t>Testing</w:t>
      </w:r>
    </w:p>
    <w:p w14:paraId="7264FE30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Integration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defined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type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where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software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modules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integrated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logically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and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tested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group.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typical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software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project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consists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multiple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software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modules,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coded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by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different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programmers.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purpose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level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expose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defects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interaction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between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software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modules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30"/>
        </w:rPr>
        <w:t>when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10"/>
        </w:rPr>
        <w:t>they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integrated</w:t>
      </w:r>
    </w:p>
    <w:p w14:paraId="42E671E2">
      <w:pPr>
        <w:pStyle w:val="5"/>
        <w:spacing w:after="0" w:line="218" w:lineRule="auto"/>
        <w:jc w:val="both"/>
        <w:rPr>
          <w:rFonts w:hint="default" w:ascii="Calibri" w:hAnsi="Calibri" w:cs="Calibri"/>
        </w:rPr>
        <w:sectPr>
          <w:type w:val="continuous"/>
          <w:pgSz w:w="11910" w:h="16840"/>
          <w:pgMar w:top="1380" w:right="992" w:bottom="280" w:left="992" w:header="0" w:footer="89" w:gutter="0"/>
          <w:cols w:space="720" w:num="1"/>
        </w:sectPr>
      </w:pPr>
    </w:p>
    <w:p w14:paraId="0B70EA90">
      <w:pPr>
        <w:pStyle w:val="5"/>
        <w:spacing w:before="32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Integration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focuses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checking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data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communication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amongst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these</w:t>
      </w:r>
      <w:r>
        <w:rPr>
          <w:rFonts w:hint="default" w:ascii="Calibri" w:hAnsi="Calibri" w:cs="Calibri"/>
          <w:spacing w:val="8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modules.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Hence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85"/>
        </w:rPr>
        <w:t>it</w:t>
      </w:r>
      <w:r>
        <w:rPr>
          <w:rFonts w:hint="default" w:ascii="Calibri" w:hAnsi="Calibri" w:cs="Calibri"/>
          <w:w w:val="8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also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termed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85"/>
        </w:rPr>
        <w:t>‘I</w:t>
      </w:r>
      <w:r>
        <w:rPr>
          <w:rFonts w:hint="default" w:ascii="Calibri" w:hAnsi="Calibri" w:cs="Calibri"/>
          <w:w w:val="85"/>
        </w:rPr>
        <w:t xml:space="preserve"> </w:t>
      </w:r>
      <w:r>
        <w:rPr>
          <w:rFonts w:hint="default" w:ascii="Calibri" w:hAnsi="Calibri" w:cs="Calibri"/>
          <w:w w:val="120"/>
        </w:rPr>
        <w:t>&amp;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T'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(Integration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Testing),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44"/>
        </w:rPr>
        <w:t>‘</w:t>
      </w:r>
      <w:r>
        <w:rPr>
          <w:rFonts w:hint="default" w:ascii="Calibri" w:hAnsi="Calibri" w:cs="Calibri"/>
          <w:w w:val="131"/>
        </w:rPr>
        <w:t>S</w:t>
      </w:r>
      <w:r>
        <w:rPr>
          <w:rFonts w:hint="default" w:ascii="Calibri" w:hAnsi="Calibri" w:cs="Calibri"/>
          <w:w w:val="81"/>
        </w:rPr>
        <w:t>t</w:t>
      </w:r>
      <w:r>
        <w:rPr>
          <w:rFonts w:hint="default" w:ascii="Calibri" w:hAnsi="Calibri" w:cs="Calibri"/>
          <w:w w:val="106"/>
        </w:rPr>
        <w:t>r</w:t>
      </w:r>
      <w:r>
        <w:rPr>
          <w:rFonts w:hint="default" w:ascii="Calibri" w:hAnsi="Calibri" w:cs="Calibri"/>
          <w:w w:val="77"/>
        </w:rPr>
        <w:t>i</w:t>
      </w:r>
      <w:r>
        <w:rPr>
          <w:rFonts w:hint="default" w:ascii="Calibri" w:hAnsi="Calibri" w:cs="Calibri"/>
          <w:w w:val="142"/>
        </w:rPr>
        <w:t>n</w:t>
      </w:r>
      <w:r>
        <w:rPr>
          <w:rFonts w:hint="default" w:ascii="Calibri" w:hAnsi="Calibri" w:cs="Calibri"/>
          <w:w w:val="151"/>
        </w:rPr>
        <w:t>g</w:t>
      </w:r>
      <w:r>
        <w:rPr>
          <w:rFonts w:hint="default" w:ascii="Calibri" w:hAnsi="Calibri" w:cs="Calibri"/>
          <w:w w:val="104"/>
        </w:rPr>
        <w:t xml:space="preserve"> </w:t>
      </w:r>
      <w:r>
        <w:rPr>
          <w:rFonts w:hint="default" w:ascii="Calibri" w:hAnsi="Calibri" w:cs="Calibri"/>
          <w:w w:val="105"/>
        </w:rPr>
        <w:t>Testing'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sometimes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spacing w:val="2"/>
          <w:w w:val="26"/>
        </w:rPr>
        <w:t>‘</w:t>
      </w:r>
      <w:r>
        <w:rPr>
          <w:rFonts w:hint="default" w:ascii="Calibri" w:hAnsi="Calibri" w:cs="Calibri"/>
          <w:spacing w:val="2"/>
          <w:w w:val="130"/>
        </w:rPr>
        <w:t>T</w:t>
      </w:r>
      <w:r>
        <w:rPr>
          <w:rFonts w:hint="default" w:ascii="Calibri" w:hAnsi="Calibri" w:cs="Calibri"/>
          <w:spacing w:val="2"/>
          <w:w w:val="123"/>
        </w:rPr>
        <w:t>h</w:t>
      </w:r>
      <w:r>
        <w:rPr>
          <w:rFonts w:hint="default" w:ascii="Calibri" w:hAnsi="Calibri" w:cs="Calibri"/>
          <w:spacing w:val="-13"/>
          <w:w w:val="88"/>
        </w:rPr>
        <w:t>r</w:t>
      </w:r>
      <w:r>
        <w:rPr>
          <w:rFonts w:hint="default" w:ascii="Calibri" w:hAnsi="Calibri" w:cs="Calibri"/>
          <w:spacing w:val="2"/>
          <w:w w:val="121"/>
        </w:rPr>
        <w:t>e</w:t>
      </w:r>
      <w:r>
        <w:rPr>
          <w:rFonts w:hint="default" w:ascii="Calibri" w:hAnsi="Calibri" w:cs="Calibri"/>
          <w:spacing w:val="2"/>
          <w:w w:val="114"/>
        </w:rPr>
        <w:t>a</w:t>
      </w:r>
      <w:r>
        <w:rPr>
          <w:rFonts w:hint="default" w:ascii="Calibri" w:hAnsi="Calibri" w:cs="Calibri"/>
          <w:spacing w:val="2"/>
          <w:w w:val="133"/>
        </w:rPr>
        <w:t>d</w:t>
      </w:r>
      <w:r>
        <w:rPr>
          <w:rFonts w:hint="default" w:ascii="Calibri" w:hAnsi="Calibri" w:cs="Calibri"/>
          <w:spacing w:val="-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Testing'.</w:t>
      </w:r>
    </w:p>
    <w:p w14:paraId="66AB29C1">
      <w:pPr>
        <w:pStyle w:val="2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Types</w:t>
      </w:r>
      <w:r>
        <w:rPr>
          <w:rFonts w:hint="default" w:ascii="Calibri" w:hAnsi="Calibri" w:cs="Calibri"/>
          <w:b w:val="0"/>
          <w:spacing w:val="13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b w:val="0"/>
          <w:spacing w:val="14"/>
        </w:rPr>
        <w:t xml:space="preserve"> </w:t>
      </w:r>
      <w:r>
        <w:rPr>
          <w:rFonts w:hint="default" w:ascii="Calibri" w:hAnsi="Calibri" w:cs="Calibri"/>
        </w:rPr>
        <w:t>Integration</w:t>
      </w:r>
      <w:r>
        <w:rPr>
          <w:rFonts w:hint="default" w:ascii="Calibri" w:hAnsi="Calibri" w:cs="Calibri"/>
          <w:b w:val="0"/>
          <w:spacing w:val="1"/>
        </w:rPr>
        <w:t xml:space="preserve"> </w:t>
      </w:r>
      <w:r>
        <w:rPr>
          <w:rFonts w:hint="default" w:ascii="Calibri" w:hAnsi="Calibri" w:cs="Calibri"/>
          <w:spacing w:val="-2"/>
        </w:rPr>
        <w:t>Testing</w:t>
      </w:r>
    </w:p>
    <w:p w14:paraId="63D499DB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Software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Engineering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defines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variety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strategies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execute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Integration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testing,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spacing w:val="-4"/>
        </w:rPr>
        <w:t>viz.</w:t>
      </w:r>
    </w:p>
    <w:p w14:paraId="5DAF773D">
      <w:pPr>
        <w:pStyle w:val="5"/>
        <w:tabs>
          <w:tab w:val="left" w:pos="566"/>
        </w:tabs>
        <w:spacing w:line="273" w:lineRule="exact"/>
        <w:rPr>
          <w:rFonts w:hint="default" w:ascii="Calibri" w:hAnsi="Calibri" w:cs="Calibri"/>
        </w:rPr>
      </w:pPr>
      <w:r>
        <w:rPr>
          <w:rFonts w:hint="default" w:ascii="Calibri" w:hAnsi="Calibri" w:cs="Calibri"/>
          <w:position w:val="-4"/>
        </w:rPr>
        <w:drawing>
          <wp:inline distT="0" distB="0" distL="0" distR="0">
            <wp:extent cx="121920" cy="12192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</w:rPr>
        <w:tab/>
      </w:r>
      <w:r>
        <w:rPr>
          <w:rFonts w:hint="default" w:ascii="Calibri" w:hAnsi="Calibri" w:cs="Calibri"/>
          <w:w w:val="115"/>
        </w:rPr>
        <w:t>Big</w:t>
      </w:r>
      <w:r>
        <w:rPr>
          <w:rFonts w:hint="default" w:ascii="Calibri" w:hAnsi="Calibri" w:cs="Calibri"/>
          <w:spacing w:val="23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Bang</w:t>
      </w:r>
      <w:r>
        <w:rPr>
          <w:rFonts w:hint="default" w:ascii="Calibri" w:hAnsi="Calibri" w:cs="Calibri"/>
          <w:spacing w:val="23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Approach</w:t>
      </w:r>
      <w:r>
        <w:rPr>
          <w:rFonts w:hint="default" w:ascii="Calibri" w:hAnsi="Calibri" w:cs="Calibri"/>
          <w:spacing w:val="23"/>
          <w:w w:val="115"/>
        </w:rPr>
        <w:t xml:space="preserve"> </w:t>
      </w:r>
      <w:r>
        <w:rPr>
          <w:rFonts w:hint="default" w:ascii="Calibri" w:hAnsi="Calibri" w:cs="Calibri"/>
          <w:spacing w:val="-10"/>
        </w:rPr>
        <w:t>:</w:t>
      </w:r>
    </w:p>
    <w:p w14:paraId="276ED4D1">
      <w:pPr>
        <w:pStyle w:val="5"/>
        <w:tabs>
          <w:tab w:val="left" w:pos="1286"/>
        </w:tabs>
        <w:spacing w:before="8" w:line="218" w:lineRule="auto"/>
        <w:ind w:left="861" w:right="1537" w:hanging="295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55245</wp:posOffset>
                </wp:positionV>
                <wp:extent cx="121920" cy="121920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121920">
                              <a:moveTo>
                                <a:pt x="121920" y="0"/>
                              </a:moveTo>
                              <a:lnTo>
                                <a:pt x="0" y="0"/>
                              </a:lnTo>
                              <a:lnTo>
                                <a:pt x="0" y="121924"/>
                              </a:lnTo>
                              <a:lnTo>
                                <a:pt x="121920" y="121924"/>
                              </a:lnTo>
                              <a:lnTo>
                                <a:pt x="121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56.65pt;margin-top:4.35pt;height:9.6pt;width:9.6pt;mso-position-horizontal-relative:page;z-index:251659264;mso-width-relative:page;mso-height-relative:page;" fillcolor="#000000" filled="t" stroked="f" coordsize="121920,121920" o:gfxdata="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nKoWA2AAAAAgBAAAP&#10;AAAAAAAAAAEAIAAAACIAAABkcnMvZG93bnJldi54bWxQSwECFAAUAAAACACHTuJASL1QUBgCAADh&#10;BAAADgAAAAAAAAABACAAAAAnAQAAZHJzL2Uyb0RvYy54bWxQSwUGAAAAAAYABgBZAQAAsQUAAAAA&#10;" path="m121920,0l0,0,0,121924,121920,121924,12192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Calibri" w:hAnsi="Calibri" w:cs="Calibri"/>
        </w:rPr>
        <w:t>Incremental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Approach: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which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further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divided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into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following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position w:val="-4"/>
        </w:rPr>
        <w:drawing>
          <wp:inline distT="0" distB="0" distL="0" distR="0">
            <wp:extent cx="121920" cy="121920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  <w:w w:val="110"/>
        </w:rPr>
        <w:t>Top</w:t>
      </w:r>
      <w:r>
        <w:rPr>
          <w:rFonts w:hint="default" w:ascii="Calibri" w:hAnsi="Calibri" w:cs="Calibri"/>
          <w:spacing w:val="34"/>
          <w:w w:val="125"/>
        </w:rPr>
        <w:t xml:space="preserve"> </w:t>
      </w:r>
      <w:r>
        <w:rPr>
          <w:rFonts w:hint="default" w:ascii="Calibri" w:hAnsi="Calibri" w:cs="Calibri"/>
          <w:w w:val="125"/>
        </w:rPr>
        <w:t>Down</w:t>
      </w:r>
      <w:r>
        <w:rPr>
          <w:rFonts w:hint="default" w:ascii="Calibri" w:hAnsi="Calibri" w:cs="Calibri"/>
          <w:spacing w:val="34"/>
          <w:w w:val="125"/>
        </w:rPr>
        <w:t xml:space="preserve"> </w:t>
      </w:r>
      <w:r>
        <w:rPr>
          <w:rFonts w:hint="default" w:ascii="Calibri" w:hAnsi="Calibri" w:cs="Calibri"/>
          <w:w w:val="110"/>
        </w:rPr>
        <w:t>Approach</w:t>
      </w:r>
    </w:p>
    <w:p w14:paraId="6D09C837">
      <w:pPr>
        <w:pStyle w:val="5"/>
        <w:tabs>
          <w:tab w:val="left" w:pos="1286"/>
        </w:tabs>
        <w:spacing w:line="272" w:lineRule="exact"/>
        <w:ind w:left="861"/>
        <w:rPr>
          <w:rFonts w:hint="default" w:ascii="Calibri" w:hAnsi="Calibri" w:cs="Calibri"/>
        </w:rPr>
      </w:pPr>
      <w:r>
        <w:rPr>
          <w:rFonts w:hint="default" w:ascii="Calibri" w:hAnsi="Calibri" w:cs="Calibri"/>
          <w:position w:val="-4"/>
        </w:rPr>
        <w:drawing>
          <wp:inline distT="0" distB="0" distL="0" distR="0">
            <wp:extent cx="121920" cy="121920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</w:rPr>
        <w:tab/>
      </w:r>
      <w:r>
        <w:rPr>
          <w:rFonts w:hint="default" w:ascii="Calibri" w:hAnsi="Calibri" w:cs="Calibri"/>
          <w:w w:val="120"/>
        </w:rPr>
        <w:t>Bottom</w:t>
      </w:r>
      <w:r>
        <w:rPr>
          <w:rFonts w:hint="default" w:ascii="Calibri" w:hAnsi="Calibri" w:cs="Calibri"/>
          <w:spacing w:val="-1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Up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spacing w:val="-2"/>
          <w:w w:val="120"/>
        </w:rPr>
        <w:t>Approach</w:t>
      </w:r>
    </w:p>
    <w:p w14:paraId="40BFB156">
      <w:pPr>
        <w:pStyle w:val="5"/>
        <w:tabs>
          <w:tab w:val="left" w:pos="1286"/>
        </w:tabs>
        <w:spacing w:line="294" w:lineRule="exact"/>
        <w:ind w:left="861"/>
        <w:rPr>
          <w:rFonts w:hint="default" w:ascii="Calibri" w:hAnsi="Calibri" w:cs="Calibri"/>
        </w:rPr>
      </w:pPr>
      <w:r>
        <w:rPr>
          <w:rFonts w:hint="default" w:ascii="Calibri" w:hAnsi="Calibri" w:cs="Calibri"/>
          <w:position w:val="-4"/>
        </w:rPr>
        <w:drawing>
          <wp:inline distT="0" distB="0" distL="0" distR="0">
            <wp:extent cx="121920" cy="121920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</w:rPr>
        <w:tab/>
      </w:r>
      <w:r>
        <w:rPr>
          <w:rFonts w:hint="default" w:ascii="Calibri" w:hAnsi="Calibri" w:cs="Calibri"/>
          <w:w w:val="120"/>
        </w:rPr>
        <w:t>Sandwich</w:t>
      </w:r>
      <w:r>
        <w:rPr>
          <w:rFonts w:hint="default" w:ascii="Calibri" w:hAnsi="Calibri" w:cs="Calibri"/>
          <w:spacing w:val="-8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Approach</w:t>
      </w:r>
      <w:r>
        <w:rPr>
          <w:rFonts w:hint="default" w:ascii="Calibri" w:hAnsi="Calibri" w:cs="Calibri"/>
          <w:spacing w:val="-8"/>
          <w:w w:val="120"/>
        </w:rPr>
        <w:t xml:space="preserve"> </w:t>
      </w:r>
      <w:r>
        <w:rPr>
          <w:rFonts w:hint="default" w:ascii="Calibri" w:hAnsi="Calibri" w:cs="Calibri"/>
          <w:w w:val="95"/>
        </w:rPr>
        <w:t>—</w:t>
      </w:r>
      <w:r>
        <w:rPr>
          <w:rFonts w:hint="default" w:ascii="Calibri" w:hAnsi="Calibri" w:cs="Calibri"/>
          <w:spacing w:val="-7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Combination</w:t>
      </w:r>
      <w:r>
        <w:rPr>
          <w:rFonts w:hint="default" w:ascii="Calibri" w:hAnsi="Calibri" w:cs="Calibri"/>
          <w:spacing w:val="-8"/>
          <w:w w:val="120"/>
        </w:rPr>
        <w:t xml:space="preserve"> </w:t>
      </w:r>
      <w:r>
        <w:rPr>
          <w:rFonts w:hint="default" w:ascii="Calibri" w:hAnsi="Calibri" w:cs="Calibri"/>
          <w:w w:val="95"/>
        </w:rPr>
        <w:t>of</w:t>
      </w:r>
      <w:r>
        <w:rPr>
          <w:rFonts w:hint="default" w:ascii="Calibri" w:hAnsi="Calibri" w:cs="Calibri"/>
          <w:spacing w:val="-7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Top</w:t>
      </w:r>
      <w:r>
        <w:rPr>
          <w:rFonts w:hint="default" w:ascii="Calibri" w:hAnsi="Calibri" w:cs="Calibri"/>
          <w:spacing w:val="-7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Down</w:t>
      </w:r>
      <w:r>
        <w:rPr>
          <w:rFonts w:hint="default" w:ascii="Calibri" w:hAnsi="Calibri" w:cs="Calibri"/>
          <w:spacing w:val="-7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and</w:t>
      </w:r>
      <w:r>
        <w:rPr>
          <w:rFonts w:hint="default" w:ascii="Calibri" w:hAnsi="Calibri" w:cs="Calibri"/>
          <w:spacing w:val="-8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Bottom</w:t>
      </w:r>
      <w:r>
        <w:rPr>
          <w:rFonts w:hint="default" w:ascii="Calibri" w:hAnsi="Calibri" w:cs="Calibri"/>
          <w:spacing w:val="-7"/>
          <w:w w:val="120"/>
        </w:rPr>
        <w:t xml:space="preserve"> </w:t>
      </w:r>
      <w:r>
        <w:rPr>
          <w:rFonts w:hint="default" w:ascii="Calibri" w:hAnsi="Calibri" w:cs="Calibri"/>
          <w:spacing w:val="-5"/>
          <w:w w:val="120"/>
        </w:rPr>
        <w:t>Up</w:t>
      </w:r>
    </w:p>
    <w:p w14:paraId="3241472B">
      <w:pPr>
        <w:pStyle w:val="2"/>
        <w:spacing w:before="27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How</w:t>
      </w:r>
      <w:r>
        <w:rPr>
          <w:rFonts w:hint="default" w:ascii="Calibri" w:hAnsi="Calibri" w:cs="Calibri"/>
          <w:b w:val="0"/>
          <w:spacing w:val="-15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  <w:b w:val="0"/>
          <w:spacing w:val="-14"/>
        </w:rPr>
        <w:t xml:space="preserve"> </w:t>
      </w:r>
      <w:r>
        <w:rPr>
          <w:rFonts w:hint="default" w:ascii="Calibri" w:hAnsi="Calibri" w:cs="Calibri"/>
        </w:rPr>
        <w:t>do</w:t>
      </w:r>
      <w:r>
        <w:rPr>
          <w:rFonts w:hint="default" w:ascii="Calibri" w:hAnsi="Calibri" w:cs="Calibri"/>
          <w:b w:val="0"/>
          <w:spacing w:val="-12"/>
        </w:rPr>
        <w:t xml:space="preserve"> </w:t>
      </w:r>
      <w:r>
        <w:rPr>
          <w:rFonts w:hint="default" w:ascii="Calibri" w:hAnsi="Calibri" w:cs="Calibri"/>
        </w:rPr>
        <w:t>Integration</w:t>
      </w:r>
      <w:r>
        <w:rPr>
          <w:rFonts w:hint="default" w:ascii="Calibri" w:hAnsi="Calibri" w:cs="Calibri"/>
          <w:b w:val="0"/>
          <w:spacing w:val="-15"/>
        </w:rPr>
        <w:t xml:space="preserve"> </w:t>
      </w:r>
      <w:r>
        <w:rPr>
          <w:rFonts w:hint="default" w:ascii="Calibri" w:hAnsi="Calibri" w:cs="Calibri"/>
          <w:spacing w:val="-2"/>
        </w:rPr>
        <w:t>Testing?</w:t>
      </w:r>
    </w:p>
    <w:p w14:paraId="24A156EB">
      <w:pPr>
        <w:pStyle w:val="5"/>
        <w:spacing w:before="15" w:line="218" w:lineRule="auto"/>
        <w:ind w:right="65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Integration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test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procedure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irrespective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Software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testing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strategies: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  <w:position w:val="-4"/>
        </w:rPr>
        <w:drawing>
          <wp:inline distT="0" distB="0" distL="0" distR="0">
            <wp:extent cx="121920" cy="121920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pacing w:val="8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Prepare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Integration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Plan</w:t>
      </w:r>
    </w:p>
    <w:p w14:paraId="58DC5BB2">
      <w:pPr>
        <w:pStyle w:val="5"/>
        <w:spacing w:line="272" w:lineRule="exact"/>
        <w:rPr>
          <w:rFonts w:hint="default" w:ascii="Calibri" w:hAnsi="Calibri" w:cs="Calibri"/>
        </w:rPr>
      </w:pPr>
      <w:r>
        <w:rPr>
          <w:rFonts w:hint="default" w:ascii="Calibri" w:hAnsi="Calibri" w:cs="Calibri"/>
          <w:position w:val="-4"/>
        </w:rPr>
        <w:drawing>
          <wp:inline distT="0" distB="0" distL="0" distR="0">
            <wp:extent cx="121920" cy="121920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pacing w:val="80"/>
          <w:w w:val="150"/>
          <w:sz w:val="20"/>
        </w:rPr>
        <w:t xml:space="preserve"> </w:t>
      </w:r>
      <w:r>
        <w:rPr>
          <w:rFonts w:hint="default" w:ascii="Calibri" w:hAnsi="Calibri" w:cs="Calibri"/>
          <w:w w:val="110"/>
        </w:rPr>
        <w:t>Design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Scenarios,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Cases,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Scripts.</w:t>
      </w:r>
    </w:p>
    <w:p w14:paraId="2D06A080">
      <w:pPr>
        <w:pStyle w:val="5"/>
        <w:spacing w:before="8" w:line="218" w:lineRule="auto"/>
        <w:ind w:right="2241"/>
        <w:rPr>
          <w:rFonts w:hint="default" w:ascii="Calibri" w:hAnsi="Calibri" w:cs="Calibri"/>
        </w:rPr>
      </w:pPr>
      <w:r>
        <w:rPr>
          <w:rFonts w:hint="default" w:ascii="Calibri" w:hAnsi="Calibri" w:cs="Calibri"/>
          <w:position w:val="-4"/>
        </w:rPr>
        <w:drawing>
          <wp:inline distT="0" distB="0" distL="0" distR="0">
            <wp:extent cx="121920" cy="121920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pacing w:val="79"/>
          <w:w w:val="110"/>
          <w:sz w:val="2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Executing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the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test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Cases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followed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by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reporting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the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defects.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position w:val="-4"/>
        </w:rPr>
        <w:drawing>
          <wp:inline distT="0" distB="0" distL="0" distR="0">
            <wp:extent cx="121920" cy="121920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pacing w:val="7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Tracking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&amp;</w:t>
      </w:r>
      <w:r>
        <w:rPr>
          <w:rFonts w:hint="default" w:ascii="Calibri" w:hAnsi="Calibri" w:cs="Calibri"/>
          <w:spacing w:val="-15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re-testing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defects.</w:t>
      </w:r>
    </w:p>
    <w:p w14:paraId="50E86336">
      <w:pPr>
        <w:pStyle w:val="5"/>
        <w:spacing w:line="286" w:lineRule="exact"/>
        <w:rPr>
          <w:rFonts w:hint="default" w:ascii="Calibri" w:hAnsi="Calibri" w:cs="Calibri"/>
        </w:rPr>
      </w:pPr>
      <w:r>
        <w:rPr>
          <w:rFonts w:hint="default" w:ascii="Calibri" w:hAnsi="Calibri" w:cs="Calibri"/>
          <w:position w:val="-4"/>
        </w:rPr>
        <w:drawing>
          <wp:inline distT="0" distB="0" distL="0" distR="0">
            <wp:extent cx="121920" cy="121920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pacing w:val="40"/>
          <w:w w:val="105"/>
          <w:sz w:val="20"/>
        </w:rPr>
        <w:t xml:space="preserve">  </w:t>
      </w:r>
      <w:r>
        <w:rPr>
          <w:rFonts w:hint="default" w:ascii="Calibri" w:hAnsi="Calibri" w:cs="Calibri"/>
          <w:w w:val="105"/>
        </w:rPr>
        <w:t>Steps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3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4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repeated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until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completion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Integration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successful.</w:t>
      </w:r>
    </w:p>
    <w:p w14:paraId="5FADA3E9">
      <w:pPr>
        <w:pStyle w:val="2"/>
        <w:numPr>
          <w:ilvl w:val="0"/>
          <w:numId w:val="10"/>
        </w:numPr>
        <w:tabs>
          <w:tab w:val="left" w:pos="402"/>
        </w:tabs>
        <w:spacing w:before="207" w:after="0" w:line="332" w:lineRule="exact"/>
        <w:ind w:left="402" w:right="0" w:hanging="261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Test-driven</w:t>
      </w:r>
      <w:r>
        <w:rPr>
          <w:rFonts w:hint="default" w:ascii="Calibri" w:hAnsi="Calibri" w:cs="Calibri"/>
          <w:b w:val="0"/>
          <w:spacing w:val="6"/>
        </w:rPr>
        <w:t xml:space="preserve"> </w:t>
      </w:r>
      <w:r>
        <w:rPr>
          <w:rFonts w:hint="default" w:ascii="Calibri" w:hAnsi="Calibri" w:cs="Calibri"/>
          <w:spacing w:val="-2"/>
        </w:rPr>
        <w:t>development</w:t>
      </w:r>
    </w:p>
    <w:p w14:paraId="7B526B82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Test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Driven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Development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(TDD)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software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development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approach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which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cases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developed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specify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validate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what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code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will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do.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simple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terms,</w:t>
      </w:r>
      <w:r>
        <w:rPr>
          <w:rFonts w:hint="default" w:ascii="Calibri" w:hAnsi="Calibri" w:cs="Calibri"/>
          <w:spacing w:val="-1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</w:t>
      </w:r>
      <w:r>
        <w:rPr>
          <w:rFonts w:hint="default" w:ascii="Calibri" w:hAnsi="Calibri" w:cs="Calibri"/>
          <w:spacing w:val="-1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cases</w:t>
      </w:r>
      <w:r>
        <w:rPr>
          <w:rFonts w:hint="default" w:ascii="Calibri" w:hAnsi="Calibri" w:cs="Calibri"/>
          <w:spacing w:val="-1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</w:t>
      </w:r>
      <w:r>
        <w:rPr>
          <w:rFonts w:hint="default" w:ascii="Calibri" w:hAnsi="Calibri" w:cs="Calibri"/>
          <w:spacing w:val="-1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each</w:t>
      </w:r>
      <w:r>
        <w:rPr>
          <w:rFonts w:hint="default" w:ascii="Calibri" w:hAnsi="Calibri" w:cs="Calibri"/>
          <w:spacing w:val="-1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functionality</w:t>
      </w:r>
      <w:r>
        <w:rPr>
          <w:rFonts w:hint="default" w:ascii="Calibri" w:hAnsi="Calibri" w:cs="Calibri"/>
          <w:spacing w:val="-1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spacing w:val="-1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created</w:t>
      </w:r>
      <w:r>
        <w:rPr>
          <w:rFonts w:hint="default" w:ascii="Calibri" w:hAnsi="Calibri" w:cs="Calibri"/>
          <w:spacing w:val="-1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spacing w:val="-1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tested</w:t>
      </w:r>
      <w:r>
        <w:rPr>
          <w:rFonts w:hint="default" w:ascii="Calibri" w:hAnsi="Calibri" w:cs="Calibri"/>
          <w:spacing w:val="-13"/>
          <w:w w:val="105"/>
        </w:rPr>
        <w:t xml:space="preserve"> </w:t>
      </w:r>
      <w:r>
        <w:rPr>
          <w:rFonts w:hint="default" w:ascii="Calibri" w:hAnsi="Calibri" w:cs="Calibri"/>
        </w:rPr>
        <w:t>first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spacing w:val="-13"/>
          <w:w w:val="105"/>
        </w:rPr>
        <w:t xml:space="preserve"> </w:t>
      </w:r>
      <w:r>
        <w:rPr>
          <w:rFonts w:hint="default" w:ascii="Calibri" w:hAnsi="Calibri" w:cs="Calibri"/>
        </w:rPr>
        <w:t>if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-13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fails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new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code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written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order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pass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making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code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simple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bug-free.</w:t>
      </w:r>
    </w:p>
    <w:p w14:paraId="0F8CF494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Test-Driven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5"/>
        </w:rPr>
        <w:t>Development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  <w:w w:val="105"/>
        </w:rPr>
        <w:t>starts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with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designing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developing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every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small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functionality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application.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5"/>
        </w:rPr>
        <w:t>TDD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  <w:w w:val="125"/>
        </w:rPr>
        <w:t>framework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  <w:w w:val="105"/>
        </w:rPr>
        <w:t>instructs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developers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write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5"/>
        </w:rPr>
        <w:t>new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  <w:w w:val="105"/>
        </w:rPr>
        <w:t>code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only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if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an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automated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has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failed.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avoids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duplication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code.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40"/>
          <w:w w:val="125"/>
        </w:rPr>
        <w:t xml:space="preserve"> </w:t>
      </w:r>
      <w:r>
        <w:rPr>
          <w:rFonts w:hint="default" w:ascii="Calibri" w:hAnsi="Calibri" w:cs="Calibri"/>
          <w:w w:val="125"/>
        </w:rPr>
        <w:t>TDD</w:t>
      </w:r>
      <w:r>
        <w:rPr>
          <w:rFonts w:hint="default" w:ascii="Calibri" w:hAnsi="Calibri" w:cs="Calibri"/>
          <w:spacing w:val="40"/>
          <w:w w:val="125"/>
        </w:rPr>
        <w:t xml:space="preserve"> </w:t>
      </w:r>
      <w:r>
        <w:rPr>
          <w:rFonts w:hint="default" w:ascii="Calibri" w:hAnsi="Calibri" w:cs="Calibri"/>
        </w:rPr>
        <w:t>full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form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Test-driven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development.</w:t>
      </w:r>
    </w:p>
    <w:p w14:paraId="3EAC4908">
      <w:pPr>
        <w:pStyle w:val="5"/>
        <w:spacing w:before="245"/>
        <w:ind w:left="0"/>
        <w:rPr>
          <w:rFonts w:hint="default" w:ascii="Calibri" w:hAnsi="Calibri" w:cs="Calibri"/>
          <w:sz w:val="20"/>
        </w:rPr>
      </w:pPr>
      <w:r>
        <w:rPr>
          <w:rFonts w:hint="default" w:ascii="Calibri" w:hAnsi="Calibri" w:cs="Calibri"/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896620</wp:posOffset>
            </wp:positionH>
            <wp:positionV relativeFrom="paragraph">
              <wp:posOffset>333375</wp:posOffset>
            </wp:positionV>
            <wp:extent cx="5405755" cy="3071495"/>
            <wp:effectExtent l="0" t="0" r="0" b="0"/>
            <wp:wrapTopAndBottom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446" cy="307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E9C7C">
      <w:pPr>
        <w:pStyle w:val="5"/>
        <w:spacing w:after="0"/>
        <w:rPr>
          <w:rFonts w:hint="default" w:ascii="Calibri" w:hAnsi="Calibri" w:cs="Calibri"/>
          <w:sz w:val="20"/>
        </w:rPr>
        <w:sectPr>
          <w:pgSz w:w="11910" w:h="16840"/>
          <w:pgMar w:top="1300" w:right="992" w:bottom="320" w:left="992" w:header="0" w:footer="89" w:gutter="0"/>
          <w:cols w:space="720" w:num="1"/>
        </w:sectPr>
      </w:pPr>
    </w:p>
    <w:p w14:paraId="65170932">
      <w:pPr>
        <w:pStyle w:val="5"/>
        <w:spacing w:before="32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simple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concept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TDD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write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correct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failed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tests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before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writing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new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code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(before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development).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helps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avoid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duplication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code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we</w:t>
      </w:r>
      <w:r>
        <w:rPr>
          <w:rFonts w:hint="default" w:ascii="Calibri" w:hAnsi="Calibri" w:cs="Calibri"/>
          <w:spacing w:val="80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write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small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amount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code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time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order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pass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tests.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(Tests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nothing</w:t>
      </w:r>
      <w:r>
        <w:rPr>
          <w:rFonts w:hint="default" w:ascii="Calibri" w:hAnsi="Calibri" w:cs="Calibri"/>
          <w:spacing w:val="8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but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requirement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conditions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that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we</w:t>
      </w:r>
      <w:r>
        <w:rPr>
          <w:rFonts w:hint="default" w:ascii="Calibri" w:hAnsi="Calibri" w:cs="Calibri"/>
          <w:spacing w:val="-6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need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fulfill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them).</w:t>
      </w:r>
    </w:p>
    <w:p w14:paraId="33FC104D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Test-Driven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development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process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running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test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before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actual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development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application.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Hence,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TDD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sometimes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also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called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First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Development.</w:t>
      </w:r>
    </w:p>
    <w:p w14:paraId="64C06F1D">
      <w:pPr>
        <w:pStyle w:val="2"/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Following</w:t>
      </w:r>
      <w:r>
        <w:rPr>
          <w:rFonts w:hint="default" w:ascii="Calibri" w:hAnsi="Calibri" w:cs="Calibri"/>
          <w:b w:val="0"/>
          <w:spacing w:val="-5"/>
        </w:rPr>
        <w:t xml:space="preserve"> </w:t>
      </w:r>
      <w:r>
        <w:rPr>
          <w:rFonts w:hint="default" w:ascii="Calibri" w:hAnsi="Calibri" w:cs="Calibri"/>
        </w:rPr>
        <w:t>steps</w:t>
      </w:r>
      <w:r>
        <w:rPr>
          <w:rFonts w:hint="default" w:ascii="Calibri" w:hAnsi="Calibri" w:cs="Calibri"/>
          <w:b w:val="0"/>
          <w:spacing w:val="-4"/>
        </w:rPr>
        <w:t xml:space="preserve"> </w:t>
      </w:r>
      <w:r>
        <w:rPr>
          <w:rFonts w:hint="default" w:ascii="Calibri" w:hAnsi="Calibri" w:cs="Calibri"/>
        </w:rPr>
        <w:t>define</w:t>
      </w:r>
      <w:r>
        <w:rPr>
          <w:rFonts w:hint="default" w:ascii="Calibri" w:hAnsi="Calibri" w:cs="Calibri"/>
          <w:b w:val="0"/>
          <w:spacing w:val="-4"/>
        </w:rPr>
        <w:t xml:space="preserve"> </w:t>
      </w:r>
      <w:r>
        <w:rPr>
          <w:rFonts w:hint="default" w:ascii="Calibri" w:hAnsi="Calibri" w:cs="Calibri"/>
        </w:rPr>
        <w:t>how</w:t>
      </w:r>
      <w:r>
        <w:rPr>
          <w:rFonts w:hint="default" w:ascii="Calibri" w:hAnsi="Calibri" w:cs="Calibri"/>
          <w:b w:val="0"/>
          <w:spacing w:val="-4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  <w:b w:val="0"/>
          <w:spacing w:val="-4"/>
        </w:rPr>
        <w:t xml:space="preserve"> </w:t>
      </w:r>
      <w:r>
        <w:rPr>
          <w:rFonts w:hint="default" w:ascii="Calibri" w:hAnsi="Calibri" w:cs="Calibri"/>
        </w:rPr>
        <w:t>perform</w:t>
      </w:r>
      <w:r>
        <w:rPr>
          <w:rFonts w:hint="default" w:ascii="Calibri" w:hAnsi="Calibri" w:cs="Calibri"/>
          <w:b w:val="0"/>
          <w:spacing w:val="-14"/>
        </w:rPr>
        <w:t xml:space="preserve"> </w:t>
      </w:r>
      <w:r>
        <w:rPr>
          <w:rFonts w:hint="default" w:ascii="Calibri" w:hAnsi="Calibri" w:cs="Calibri"/>
        </w:rPr>
        <w:t>TDD</w:t>
      </w:r>
      <w:r>
        <w:rPr>
          <w:rFonts w:hint="default" w:ascii="Calibri" w:hAnsi="Calibri" w:cs="Calibri"/>
          <w:b w:val="0"/>
          <w:spacing w:val="-4"/>
        </w:rPr>
        <w:t xml:space="preserve"> </w:t>
      </w:r>
      <w:r>
        <w:rPr>
          <w:rFonts w:hint="default" w:ascii="Calibri" w:hAnsi="Calibri" w:cs="Calibri"/>
          <w:spacing w:val="-2"/>
        </w:rPr>
        <w:t>test,</w:t>
      </w:r>
    </w:p>
    <w:p w14:paraId="41FF73D0">
      <w:pPr>
        <w:pStyle w:val="9"/>
        <w:numPr>
          <w:ilvl w:val="0"/>
          <w:numId w:val="11"/>
        </w:numPr>
        <w:tabs>
          <w:tab w:val="left" w:pos="501"/>
        </w:tabs>
        <w:spacing w:before="7" w:after="0" w:line="240" w:lineRule="auto"/>
        <w:ind w:left="501" w:right="0" w:hanging="360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w w:val="105"/>
          <w:sz w:val="24"/>
        </w:rPr>
        <w:t>Add</w:t>
      </w:r>
      <w:r>
        <w:rPr>
          <w:rFonts w:hint="default" w:ascii="Calibri" w:hAnsi="Calibri" w:cs="Calibri"/>
          <w:spacing w:val="-15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w w:val="105"/>
          <w:sz w:val="24"/>
        </w:rPr>
        <w:t>a</w:t>
      </w:r>
      <w:r>
        <w:rPr>
          <w:rFonts w:hint="default" w:ascii="Calibri" w:hAnsi="Calibri" w:cs="Calibri"/>
          <w:spacing w:val="-14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spacing w:val="-2"/>
          <w:w w:val="105"/>
          <w:sz w:val="24"/>
        </w:rPr>
        <w:t>test.</w:t>
      </w:r>
    </w:p>
    <w:p w14:paraId="02280795">
      <w:pPr>
        <w:pStyle w:val="9"/>
        <w:numPr>
          <w:ilvl w:val="0"/>
          <w:numId w:val="11"/>
        </w:numPr>
        <w:tabs>
          <w:tab w:val="left" w:pos="501"/>
        </w:tabs>
        <w:spacing w:before="7" w:after="0" w:line="240" w:lineRule="auto"/>
        <w:ind w:left="501" w:right="0" w:hanging="360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w w:val="105"/>
          <w:sz w:val="24"/>
        </w:rPr>
        <w:t>Run</w:t>
      </w:r>
      <w:r>
        <w:rPr>
          <w:rFonts w:hint="default" w:ascii="Calibri" w:hAnsi="Calibri" w:cs="Calibri"/>
          <w:spacing w:val="-16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w w:val="105"/>
          <w:sz w:val="24"/>
        </w:rPr>
        <w:t>all</w:t>
      </w:r>
      <w:r>
        <w:rPr>
          <w:rFonts w:hint="default" w:ascii="Calibri" w:hAnsi="Calibri" w:cs="Calibri"/>
          <w:spacing w:val="-15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w w:val="105"/>
          <w:sz w:val="24"/>
        </w:rPr>
        <w:t>tests</w:t>
      </w:r>
      <w:r>
        <w:rPr>
          <w:rFonts w:hint="default" w:ascii="Calibri" w:hAnsi="Calibri" w:cs="Calibri"/>
          <w:spacing w:val="-16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w w:val="105"/>
          <w:sz w:val="24"/>
        </w:rPr>
        <w:t>and</w:t>
      </w:r>
      <w:r>
        <w:rPr>
          <w:rFonts w:hint="default" w:ascii="Calibri" w:hAnsi="Calibri" w:cs="Calibri"/>
          <w:spacing w:val="-15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w w:val="105"/>
          <w:sz w:val="24"/>
        </w:rPr>
        <w:t>see</w:t>
      </w:r>
      <w:r>
        <w:rPr>
          <w:rFonts w:hint="default" w:ascii="Calibri" w:hAnsi="Calibri" w:cs="Calibri"/>
          <w:spacing w:val="-16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w w:val="105"/>
          <w:sz w:val="24"/>
        </w:rPr>
        <w:t>if</w:t>
      </w:r>
      <w:r>
        <w:rPr>
          <w:rFonts w:hint="default" w:ascii="Calibri" w:hAnsi="Calibri" w:cs="Calibri"/>
          <w:spacing w:val="-15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w w:val="105"/>
          <w:sz w:val="24"/>
        </w:rPr>
        <w:t>any</w:t>
      </w:r>
      <w:r>
        <w:rPr>
          <w:rFonts w:hint="default" w:ascii="Calibri" w:hAnsi="Calibri" w:cs="Calibri"/>
          <w:spacing w:val="-16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w w:val="105"/>
          <w:sz w:val="24"/>
        </w:rPr>
        <w:t>new</w:t>
      </w:r>
      <w:r>
        <w:rPr>
          <w:rFonts w:hint="default" w:ascii="Calibri" w:hAnsi="Calibri" w:cs="Calibri"/>
          <w:spacing w:val="-15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w w:val="105"/>
          <w:sz w:val="24"/>
        </w:rPr>
        <w:t>test</w:t>
      </w:r>
      <w:r>
        <w:rPr>
          <w:rFonts w:hint="default" w:ascii="Calibri" w:hAnsi="Calibri" w:cs="Calibri"/>
          <w:spacing w:val="-16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spacing w:val="-2"/>
          <w:w w:val="105"/>
          <w:sz w:val="24"/>
        </w:rPr>
        <w:t>fails.</w:t>
      </w:r>
    </w:p>
    <w:p w14:paraId="3029FC17">
      <w:pPr>
        <w:pStyle w:val="9"/>
        <w:numPr>
          <w:ilvl w:val="0"/>
          <w:numId w:val="11"/>
        </w:numPr>
        <w:tabs>
          <w:tab w:val="left" w:pos="501"/>
        </w:tabs>
        <w:spacing w:before="8" w:after="0" w:line="240" w:lineRule="auto"/>
        <w:ind w:left="501" w:right="0" w:hanging="360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Write</w:t>
      </w:r>
      <w:r>
        <w:rPr>
          <w:rFonts w:hint="default" w:ascii="Calibri" w:hAnsi="Calibri" w:cs="Calibri"/>
          <w:spacing w:val="-12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some</w:t>
      </w:r>
      <w:r>
        <w:rPr>
          <w:rFonts w:hint="default" w:ascii="Calibri" w:hAnsi="Calibri" w:cs="Calibri"/>
          <w:spacing w:val="-11"/>
          <w:sz w:val="24"/>
        </w:rPr>
        <w:t xml:space="preserve"> </w:t>
      </w:r>
      <w:r>
        <w:rPr>
          <w:rFonts w:hint="default" w:ascii="Calibri" w:hAnsi="Calibri" w:cs="Calibri"/>
          <w:b/>
          <w:spacing w:val="-4"/>
          <w:sz w:val="24"/>
        </w:rPr>
        <w:t>code.</w:t>
      </w:r>
    </w:p>
    <w:p w14:paraId="555C95C8">
      <w:pPr>
        <w:pStyle w:val="9"/>
        <w:numPr>
          <w:ilvl w:val="0"/>
          <w:numId w:val="11"/>
        </w:numPr>
        <w:tabs>
          <w:tab w:val="left" w:pos="501"/>
        </w:tabs>
        <w:spacing w:before="7" w:after="0" w:line="240" w:lineRule="auto"/>
        <w:ind w:left="501" w:right="0" w:hanging="360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Run</w:t>
      </w:r>
      <w:r>
        <w:rPr>
          <w:rFonts w:hint="default" w:ascii="Calibri" w:hAnsi="Calibri" w:cs="Calibri"/>
          <w:spacing w:val="-2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tests</w:t>
      </w:r>
      <w:r>
        <w:rPr>
          <w:rFonts w:hint="default" w:ascii="Calibri" w:hAnsi="Calibri" w:cs="Calibri"/>
          <w:spacing w:val="-1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and</w:t>
      </w:r>
      <w:r>
        <w:rPr>
          <w:rFonts w:hint="default" w:ascii="Calibri" w:hAnsi="Calibri" w:cs="Calibri"/>
          <w:spacing w:val="-1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Refactor</w:t>
      </w:r>
      <w:r>
        <w:rPr>
          <w:rFonts w:hint="default" w:ascii="Calibri" w:hAnsi="Calibri" w:cs="Calibri"/>
          <w:spacing w:val="-2"/>
          <w:sz w:val="24"/>
        </w:rPr>
        <w:t xml:space="preserve"> </w:t>
      </w:r>
      <w:r>
        <w:rPr>
          <w:rFonts w:hint="default" w:ascii="Calibri" w:hAnsi="Calibri" w:cs="Calibri"/>
          <w:b/>
          <w:spacing w:val="-4"/>
          <w:sz w:val="24"/>
        </w:rPr>
        <w:t>code.</w:t>
      </w:r>
    </w:p>
    <w:p w14:paraId="5A9110E1">
      <w:pPr>
        <w:pStyle w:val="9"/>
        <w:numPr>
          <w:ilvl w:val="0"/>
          <w:numId w:val="11"/>
        </w:numPr>
        <w:tabs>
          <w:tab w:val="left" w:pos="501"/>
        </w:tabs>
        <w:spacing w:before="7" w:after="0" w:line="240" w:lineRule="auto"/>
        <w:ind w:left="501" w:right="0" w:hanging="360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pacing w:val="-2"/>
          <w:w w:val="105"/>
          <w:sz w:val="24"/>
        </w:rPr>
        <w:t>Repeat</w:t>
      </w:r>
    </w:p>
    <w:p w14:paraId="2D89B3D2">
      <w:pPr>
        <w:pStyle w:val="5"/>
        <w:spacing w:before="137"/>
        <w:ind w:left="0"/>
        <w:rPr>
          <w:rFonts w:hint="default" w:ascii="Calibri" w:hAnsi="Calibri" w:cs="Calibri"/>
          <w:b/>
          <w:sz w:val="20"/>
        </w:rPr>
      </w:pPr>
      <w:r>
        <w:rPr>
          <w:rFonts w:hint="default" w:ascii="Calibri" w:hAnsi="Calibri" w:cs="Calibri"/>
          <w:b/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2435860</wp:posOffset>
            </wp:positionH>
            <wp:positionV relativeFrom="paragraph">
              <wp:posOffset>246380</wp:posOffset>
            </wp:positionV>
            <wp:extent cx="3154680" cy="4016375"/>
            <wp:effectExtent l="0" t="0" r="0" b="0"/>
            <wp:wrapTopAndBottom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394" cy="4016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DE378">
      <w:pPr>
        <w:pStyle w:val="5"/>
        <w:spacing w:before="156"/>
        <w:ind w:left="0"/>
        <w:rPr>
          <w:rFonts w:hint="default" w:ascii="Calibri" w:hAnsi="Calibri" w:cs="Calibri"/>
          <w:b/>
        </w:rPr>
      </w:pPr>
    </w:p>
    <w:p w14:paraId="00BB644B">
      <w:pPr>
        <w:pStyle w:val="9"/>
        <w:numPr>
          <w:ilvl w:val="0"/>
          <w:numId w:val="10"/>
        </w:numPr>
        <w:tabs>
          <w:tab w:val="left" w:pos="402"/>
        </w:tabs>
        <w:spacing w:before="0" w:after="0" w:line="332" w:lineRule="exact"/>
        <w:ind w:left="402" w:right="0" w:hanging="261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REPL-driven</w:t>
      </w:r>
      <w:r>
        <w:rPr>
          <w:rFonts w:hint="default" w:ascii="Calibri" w:hAnsi="Calibri" w:cs="Calibri"/>
          <w:spacing w:val="3"/>
          <w:sz w:val="24"/>
        </w:rPr>
        <w:t xml:space="preserve"> </w:t>
      </w:r>
      <w:r>
        <w:rPr>
          <w:rFonts w:hint="default" w:ascii="Calibri" w:hAnsi="Calibri" w:cs="Calibri"/>
          <w:b/>
          <w:spacing w:val="-2"/>
          <w:sz w:val="24"/>
        </w:rPr>
        <w:t>development</w:t>
      </w:r>
    </w:p>
    <w:p w14:paraId="4438CD47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25"/>
        </w:rPr>
        <w:t>REPL</w:t>
      </w:r>
      <w:r>
        <w:rPr>
          <w:rFonts w:hint="default" w:ascii="Calibri" w:hAnsi="Calibri" w:cs="Calibri"/>
          <w:spacing w:val="-19"/>
          <w:w w:val="125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-15"/>
        </w:rPr>
        <w:t xml:space="preserve"> </w:t>
      </w:r>
      <w:r>
        <w:rPr>
          <w:rFonts w:hint="default" w:ascii="Calibri" w:hAnsi="Calibri" w:cs="Calibri"/>
          <w:w w:val="105"/>
        </w:rPr>
        <w:t>short</w:t>
      </w:r>
      <w:r>
        <w:rPr>
          <w:rFonts w:hint="default" w:ascii="Calibri" w:hAnsi="Calibri" w:cs="Calibri"/>
          <w:spacing w:val="-1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</w:t>
      </w:r>
      <w:r>
        <w:rPr>
          <w:rFonts w:hint="default" w:ascii="Calibri" w:hAnsi="Calibri" w:cs="Calibri"/>
          <w:spacing w:val="-1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read-evaluate-print-loop.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  <w:spacing w:val="-15"/>
        </w:rPr>
        <w:t xml:space="preserve"> </w:t>
      </w:r>
      <w:r>
        <w:rPr>
          <w:rFonts w:hint="default" w:ascii="Calibri" w:hAnsi="Calibri" w:cs="Calibri"/>
          <w:w w:val="125"/>
        </w:rPr>
        <w:t>means</w:t>
      </w:r>
      <w:r>
        <w:rPr>
          <w:rFonts w:hint="default" w:ascii="Calibri" w:hAnsi="Calibri" w:cs="Calibri"/>
          <w:spacing w:val="-19"/>
          <w:w w:val="125"/>
        </w:rPr>
        <w:t xml:space="preserve"> </w:t>
      </w:r>
      <w:r>
        <w:rPr>
          <w:rFonts w:hint="default" w:ascii="Calibri" w:hAnsi="Calibri" w:cs="Calibri"/>
          <w:w w:val="105"/>
        </w:rPr>
        <w:t>an</w:t>
      </w:r>
      <w:r>
        <w:rPr>
          <w:rFonts w:hint="default" w:ascii="Calibri" w:hAnsi="Calibri" w:cs="Calibri"/>
          <w:spacing w:val="-1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interactive</w:t>
      </w:r>
      <w:r>
        <w:rPr>
          <w:rFonts w:hint="default" w:ascii="Calibri" w:hAnsi="Calibri" w:cs="Calibri"/>
          <w:spacing w:val="-1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terminal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such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your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Bash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shell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0"/>
        </w:rPr>
        <w:t>DOS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30"/>
        </w:rPr>
        <w:t>command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05"/>
        </w:rPr>
        <w:t>line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interface,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0"/>
        </w:rPr>
        <w:t>where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05"/>
        </w:rPr>
        <w:t>you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type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0"/>
        </w:rPr>
        <w:t>command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30"/>
        </w:rPr>
        <w:t>and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05"/>
        </w:rPr>
        <w:t>see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0"/>
        </w:rPr>
        <w:t>immediate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05"/>
        </w:rPr>
        <w:t>response.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0"/>
        </w:rPr>
        <w:t>A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30"/>
        </w:rPr>
        <w:t>command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05"/>
        </w:rPr>
        <w:t>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expression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read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0"/>
        </w:rPr>
        <w:t>and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05"/>
        </w:rPr>
        <w:t>then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evaluated.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0"/>
        </w:rPr>
        <w:t>The</w:t>
      </w:r>
      <w:r>
        <w:rPr>
          <w:rFonts w:hint="default" w:ascii="Calibri" w:hAnsi="Calibri" w:cs="Calibri"/>
          <w:spacing w:val="-12"/>
          <w:w w:val="130"/>
        </w:rPr>
        <w:t xml:space="preserve"> </w:t>
      </w:r>
      <w:r>
        <w:rPr>
          <w:rFonts w:hint="default" w:ascii="Calibri" w:hAnsi="Calibri" w:cs="Calibri"/>
          <w:w w:val="105"/>
        </w:rPr>
        <w:t>result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then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printed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screen.</w:t>
      </w:r>
    </w:p>
    <w:p w14:paraId="151268AC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With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REPL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based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development,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and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coding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more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merged</w:t>
      </w:r>
      <w:r>
        <w:rPr>
          <w:rFonts w:hint="default" w:ascii="Calibri" w:hAnsi="Calibri" w:cs="Calibri"/>
          <w:spacing w:val="80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interactive</w:t>
      </w:r>
      <w:r>
        <w:rPr>
          <w:rFonts w:hint="default" w:ascii="Calibri" w:hAnsi="Calibri" w:cs="Calibri"/>
          <w:spacing w:val="-1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task.</w:t>
      </w:r>
      <w:r>
        <w:rPr>
          <w:rFonts w:hint="default" w:ascii="Calibri" w:hAnsi="Calibri" w:cs="Calibri"/>
          <w:spacing w:val="-16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The</w:t>
      </w:r>
      <w:r>
        <w:rPr>
          <w:rFonts w:hint="default" w:ascii="Calibri" w:hAnsi="Calibri" w:cs="Calibri"/>
          <w:spacing w:val="-18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way</w:t>
      </w:r>
      <w:r>
        <w:rPr>
          <w:rFonts w:hint="default" w:ascii="Calibri" w:hAnsi="Calibri" w:cs="Calibri"/>
          <w:spacing w:val="-18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you</w:t>
      </w:r>
      <w:r>
        <w:rPr>
          <w:rFonts w:hint="default" w:ascii="Calibri" w:hAnsi="Calibri" w:cs="Calibri"/>
          <w:spacing w:val="-18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go</w:t>
      </w:r>
      <w:r>
        <w:rPr>
          <w:rFonts w:hint="default" w:ascii="Calibri" w:hAnsi="Calibri" w:cs="Calibri"/>
          <w:spacing w:val="-18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about</w:t>
      </w:r>
      <w:r>
        <w:rPr>
          <w:rFonts w:hint="default" w:ascii="Calibri" w:hAnsi="Calibri" w:cs="Calibri"/>
          <w:spacing w:val="-16"/>
          <w:w w:val="10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  <w:spacing w:val="-1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not</w:t>
      </w:r>
      <w:r>
        <w:rPr>
          <w:rFonts w:hint="default" w:ascii="Calibri" w:hAnsi="Calibri" w:cs="Calibri"/>
          <w:spacing w:val="-1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strictly</w:t>
      </w:r>
      <w:r>
        <w:rPr>
          <w:rFonts w:hint="default" w:ascii="Calibri" w:hAnsi="Calibri" w:cs="Calibri"/>
          <w:spacing w:val="-1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defined</w:t>
      </w:r>
      <w:r>
        <w:rPr>
          <w:rFonts w:hint="default" w:ascii="Calibri" w:hAnsi="Calibri" w:cs="Calibri"/>
          <w:spacing w:val="-1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way</w:t>
      </w:r>
      <w:r>
        <w:rPr>
          <w:rFonts w:hint="default" w:ascii="Calibri" w:hAnsi="Calibri" w:cs="Calibri"/>
          <w:spacing w:val="-18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TDD</w:t>
      </w:r>
      <w:r>
        <w:rPr>
          <w:rFonts w:hint="default" w:ascii="Calibri" w:hAnsi="Calibri" w:cs="Calibri"/>
          <w:spacing w:val="-18"/>
          <w:w w:val="120"/>
        </w:rPr>
        <w:t xml:space="preserve"> </w:t>
      </w:r>
      <w:r>
        <w:rPr>
          <w:rFonts w:hint="default" w:ascii="Calibri" w:hAnsi="Calibri" w:cs="Calibri"/>
        </w:rPr>
        <w:t>is.</w:t>
      </w:r>
      <w:r>
        <w:rPr>
          <w:rFonts w:hint="default" w:ascii="Calibri" w:hAnsi="Calibri" w:cs="Calibri"/>
          <w:spacing w:val="-1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more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loosely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defined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practice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and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philosophy.</w:t>
      </w:r>
    </w:p>
    <w:p w14:paraId="102B1A2F">
      <w:pPr>
        <w:pStyle w:val="5"/>
        <w:spacing w:after="0" w:line="218" w:lineRule="auto"/>
        <w:jc w:val="both"/>
        <w:rPr>
          <w:rFonts w:hint="default" w:ascii="Calibri" w:hAnsi="Calibri" w:cs="Calibri"/>
        </w:rPr>
        <w:sectPr>
          <w:pgSz w:w="11910" w:h="16840"/>
          <w:pgMar w:top="1580" w:right="992" w:bottom="320" w:left="992" w:header="0" w:footer="89" w:gutter="0"/>
          <w:cols w:space="720" w:num="1"/>
        </w:sectPr>
      </w:pPr>
    </w:p>
    <w:p w14:paraId="6F449FBB">
      <w:pPr>
        <w:pStyle w:val="5"/>
        <w:spacing w:before="30" w:line="220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With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REPL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approach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continously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running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code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looking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outputs.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Every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time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typing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line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code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get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verify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you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doing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sensible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thing.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</w:rPr>
        <w:t>If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you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get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wrong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results,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quickly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bring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previous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line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code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back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from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history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with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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arrow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key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modify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it.</w:t>
      </w:r>
    </w:p>
    <w:p w14:paraId="3C75FE5F">
      <w:pPr>
        <w:pStyle w:val="2"/>
        <w:spacing w:before="281" w:line="240" w:lineRule="auto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Deployment</w:t>
      </w:r>
      <w:r>
        <w:rPr>
          <w:rFonts w:hint="default" w:ascii="Calibri" w:hAnsi="Calibri" w:cs="Calibri"/>
          <w:b w:val="0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b w:val="0"/>
          <w:spacing w:val="1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b w:val="0"/>
          <w:spacing w:val="1"/>
        </w:rPr>
        <w:t xml:space="preserve"> </w:t>
      </w:r>
      <w:r>
        <w:rPr>
          <w:rFonts w:hint="default" w:ascii="Calibri" w:hAnsi="Calibri" w:cs="Calibri"/>
          <w:spacing w:val="-2"/>
        </w:rPr>
        <w:t>system:</w:t>
      </w:r>
    </w:p>
    <w:p w14:paraId="6070A93A">
      <w:pPr>
        <w:pStyle w:val="9"/>
        <w:numPr>
          <w:ilvl w:val="0"/>
          <w:numId w:val="10"/>
        </w:numPr>
        <w:tabs>
          <w:tab w:val="left" w:pos="402"/>
        </w:tabs>
        <w:spacing w:before="222" w:after="0" w:line="332" w:lineRule="exact"/>
        <w:ind w:left="402" w:right="0" w:hanging="261"/>
        <w:jc w:val="both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Deployment</w:t>
      </w:r>
      <w:r>
        <w:rPr>
          <w:rFonts w:hint="default" w:ascii="Calibri" w:hAnsi="Calibri" w:cs="Calibri"/>
          <w:spacing w:val="6"/>
          <w:sz w:val="24"/>
        </w:rPr>
        <w:t xml:space="preserve"> </w:t>
      </w:r>
      <w:r>
        <w:rPr>
          <w:rFonts w:hint="default" w:ascii="Calibri" w:hAnsi="Calibri" w:cs="Calibri"/>
          <w:b/>
          <w:spacing w:val="-2"/>
          <w:sz w:val="24"/>
        </w:rPr>
        <w:t>systems</w:t>
      </w:r>
    </w:p>
    <w:p w14:paraId="106211EC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20"/>
        </w:rPr>
        <w:t>Deployment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DevOps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process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that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enables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you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retrieve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important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codes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from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version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control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that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be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made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readily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available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public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they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use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application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ready-to-use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automated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fashion.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Deployment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tools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DevOps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comes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into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play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when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developers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particular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application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working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certain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features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that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they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need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build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15"/>
        </w:rPr>
        <w:t>implement</w:t>
      </w:r>
      <w:r>
        <w:rPr>
          <w:rFonts w:hint="default" w:ascii="Calibri" w:hAnsi="Calibri" w:cs="Calibri"/>
          <w:spacing w:val="-15"/>
          <w:w w:val="11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in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the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application.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  <w:spacing w:val="-2"/>
        </w:rPr>
        <w:t>It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  <w:spacing w:val="-2"/>
        </w:rPr>
        <w:t>is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a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very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effective,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reliable,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and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efficient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15"/>
        </w:rPr>
        <w:t>means</w:t>
      </w:r>
      <w:r>
        <w:rPr>
          <w:rFonts w:hint="default" w:ascii="Calibri" w:hAnsi="Calibri" w:cs="Calibri"/>
          <w:spacing w:val="-2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deploying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organizational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work.</w:t>
      </w:r>
    </w:p>
    <w:p w14:paraId="4280F9DD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Continuous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deployment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tools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DevOps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simply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mean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updating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required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codes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particular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server.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be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multiple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servers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need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required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amount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tools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continuously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update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codes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refresh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website.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functionality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DevOps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continuous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deployment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tools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be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explained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follows:</w:t>
      </w:r>
    </w:p>
    <w:p w14:paraId="18C65C62">
      <w:pPr>
        <w:pStyle w:val="9"/>
        <w:numPr>
          <w:ilvl w:val="0"/>
          <w:numId w:val="12"/>
        </w:numPr>
        <w:tabs>
          <w:tab w:val="left" w:pos="501"/>
        </w:tabs>
        <w:spacing w:before="259" w:after="0" w:line="294" w:lineRule="exact"/>
        <w:ind w:left="501" w:right="0" w:hanging="360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05"/>
          <w:sz w:val="24"/>
        </w:rPr>
        <w:t>In</w:t>
      </w:r>
      <w:r>
        <w:rPr>
          <w:rFonts w:hint="default" w:ascii="Calibri" w:hAnsi="Calibri" w:cs="Calibri"/>
          <w:spacing w:val="-2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spacing w:val="-2"/>
          <w:w w:val="10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first</w:t>
      </w:r>
      <w:r>
        <w:rPr>
          <w:rFonts w:hint="default" w:ascii="Calibri" w:hAnsi="Calibri" w:cs="Calibri"/>
          <w:spacing w:val="-2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phase</w:t>
      </w:r>
      <w:r>
        <w:rPr>
          <w:rFonts w:hint="default" w:ascii="Calibri" w:hAnsi="Calibri" w:cs="Calibri"/>
          <w:spacing w:val="-2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of</w:t>
      </w:r>
      <w:r>
        <w:rPr>
          <w:rFonts w:hint="default" w:ascii="Calibri" w:hAnsi="Calibri" w:cs="Calibri"/>
          <w:spacing w:val="-2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testing,</w:t>
      </w:r>
      <w:r>
        <w:rPr>
          <w:rFonts w:hint="default" w:ascii="Calibri" w:hAnsi="Calibri" w:cs="Calibri"/>
          <w:spacing w:val="-2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spacing w:val="-2"/>
          <w:w w:val="10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DevOps</w:t>
      </w:r>
      <w:r>
        <w:rPr>
          <w:rFonts w:hint="default" w:ascii="Calibri" w:hAnsi="Calibri" w:cs="Calibri"/>
          <w:spacing w:val="-8"/>
          <w:w w:val="11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codes</w:t>
      </w:r>
      <w:r>
        <w:rPr>
          <w:rFonts w:hint="default" w:ascii="Calibri" w:hAnsi="Calibri" w:cs="Calibri"/>
          <w:spacing w:val="-2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are</w:t>
      </w:r>
      <w:r>
        <w:rPr>
          <w:rFonts w:hint="default" w:ascii="Calibri" w:hAnsi="Calibri" w:cs="Calibri"/>
          <w:spacing w:val="-2"/>
          <w:w w:val="10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merged</w:t>
      </w:r>
      <w:r>
        <w:rPr>
          <w:rFonts w:hint="default" w:ascii="Calibri" w:hAnsi="Calibri" w:cs="Calibri"/>
          <w:spacing w:val="-8"/>
          <w:w w:val="11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for</w:t>
      </w:r>
      <w:r>
        <w:rPr>
          <w:rFonts w:hint="default" w:ascii="Calibri" w:hAnsi="Calibri" w:cs="Calibri"/>
          <w:spacing w:val="-2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internal</w:t>
      </w:r>
      <w:r>
        <w:rPr>
          <w:rFonts w:hint="default" w:ascii="Calibri" w:hAnsi="Calibri" w:cs="Calibri"/>
          <w:spacing w:val="-2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testing.</w:t>
      </w:r>
    </w:p>
    <w:p w14:paraId="79B04E27">
      <w:pPr>
        <w:pStyle w:val="9"/>
        <w:numPr>
          <w:ilvl w:val="0"/>
          <w:numId w:val="12"/>
        </w:numPr>
        <w:tabs>
          <w:tab w:val="left" w:pos="501"/>
        </w:tabs>
        <w:spacing w:before="8" w:after="0" w:line="218" w:lineRule="auto"/>
        <w:ind w:left="501" w:right="139" w:hanging="360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next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phase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is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staging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where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client's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test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takes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place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as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per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their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requirements.</w:t>
      </w:r>
    </w:p>
    <w:p w14:paraId="62C0E259">
      <w:pPr>
        <w:pStyle w:val="9"/>
        <w:numPr>
          <w:ilvl w:val="0"/>
          <w:numId w:val="12"/>
        </w:numPr>
        <w:tabs>
          <w:tab w:val="left" w:pos="501"/>
        </w:tabs>
        <w:spacing w:before="1" w:after="0" w:line="218" w:lineRule="auto"/>
        <w:ind w:left="501" w:right="139" w:hanging="360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10"/>
          <w:sz w:val="24"/>
        </w:rPr>
        <w:t>Last</w:t>
      </w:r>
      <w:r>
        <w:rPr>
          <w:rFonts w:hint="default" w:ascii="Calibri" w:hAnsi="Calibri" w:cs="Calibri"/>
          <w:spacing w:val="-15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but</w:t>
      </w:r>
      <w:r>
        <w:rPr>
          <w:rFonts w:hint="default" w:ascii="Calibri" w:hAnsi="Calibri" w:cs="Calibri"/>
          <w:spacing w:val="-15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not</w:t>
      </w:r>
      <w:r>
        <w:rPr>
          <w:rFonts w:hint="default" w:ascii="Calibri" w:hAnsi="Calibri" w:cs="Calibri"/>
          <w:spacing w:val="-15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least</w:t>
      </w:r>
      <w:r>
        <w:rPr>
          <w:rFonts w:hint="default" w:ascii="Calibri" w:hAnsi="Calibri" w:cs="Calibri"/>
          <w:spacing w:val="-15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the</w:t>
      </w:r>
      <w:r>
        <w:rPr>
          <w:rFonts w:hint="default" w:ascii="Calibri" w:hAnsi="Calibri" w:cs="Calibri"/>
          <w:spacing w:val="-15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production</w:t>
      </w:r>
      <w:r>
        <w:rPr>
          <w:rFonts w:hint="default" w:ascii="Calibri" w:hAnsi="Calibri" w:cs="Calibri"/>
          <w:spacing w:val="-15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phase</w:t>
      </w:r>
      <w:r>
        <w:rPr>
          <w:rFonts w:hint="default" w:ascii="Calibri" w:hAnsi="Calibri" w:cs="Calibri"/>
          <w:spacing w:val="-15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makes</w:t>
      </w:r>
      <w:r>
        <w:rPr>
          <w:rFonts w:hint="default" w:ascii="Calibri" w:hAnsi="Calibri" w:cs="Calibri"/>
          <w:spacing w:val="-15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sure</w:t>
      </w:r>
      <w:r>
        <w:rPr>
          <w:rFonts w:hint="default" w:ascii="Calibri" w:hAnsi="Calibri" w:cs="Calibri"/>
          <w:spacing w:val="-15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that</w:t>
      </w:r>
      <w:r>
        <w:rPr>
          <w:rFonts w:hint="default" w:ascii="Calibri" w:hAnsi="Calibri" w:cs="Calibri"/>
          <w:spacing w:val="-15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any</w:t>
      </w:r>
      <w:r>
        <w:rPr>
          <w:rFonts w:hint="default" w:ascii="Calibri" w:hAnsi="Calibri" w:cs="Calibri"/>
          <w:spacing w:val="-15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other</w:t>
      </w:r>
      <w:r>
        <w:rPr>
          <w:rFonts w:hint="default" w:ascii="Calibri" w:hAnsi="Calibri" w:cs="Calibri"/>
          <w:spacing w:val="-15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feature</w:t>
      </w:r>
      <w:r>
        <w:rPr>
          <w:rFonts w:hint="default" w:ascii="Calibri" w:hAnsi="Calibri" w:cs="Calibri"/>
          <w:spacing w:val="-15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does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not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get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impacted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because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of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the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updating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these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codes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on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the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server.</w:t>
      </w:r>
    </w:p>
    <w:p w14:paraId="3802EFE7">
      <w:pPr>
        <w:pStyle w:val="5"/>
        <w:spacing w:before="280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DevOps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deployment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tools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make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functionality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servers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very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convenient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easy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users.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  <w:w w:val="105"/>
        </w:rPr>
        <w:t>different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from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traditional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way</w:t>
      </w:r>
      <w:r>
        <w:rPr>
          <w:rFonts w:hint="default" w:ascii="Calibri" w:hAnsi="Calibri" w:cs="Calibri"/>
          <w:spacing w:val="-10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dealing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with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applications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improvement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has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given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positive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results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all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8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companies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well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all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users.</w:t>
      </w:r>
    </w:p>
    <w:p w14:paraId="13BE0B61">
      <w:pPr>
        <w:pStyle w:val="2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</w:t>
      </w:r>
      <w:r>
        <w:rPr>
          <w:rFonts w:hint="default" w:ascii="Calibri" w:hAnsi="Calibri" w:cs="Calibri"/>
          <w:b w:val="0"/>
          <w:spacing w:val="14"/>
        </w:rPr>
        <w:t xml:space="preserve"> </w:t>
      </w:r>
      <w:r>
        <w:rPr>
          <w:rFonts w:hint="default" w:ascii="Calibri" w:hAnsi="Calibri" w:cs="Calibri"/>
        </w:rPr>
        <w:t>are</w:t>
      </w:r>
      <w:r>
        <w:rPr>
          <w:rFonts w:hint="default" w:ascii="Calibri" w:hAnsi="Calibri" w:cs="Calibri"/>
          <w:b w:val="0"/>
          <w:spacing w:val="15"/>
        </w:rPr>
        <w:t xml:space="preserve"> </w:t>
      </w:r>
      <w:r>
        <w:rPr>
          <w:rFonts w:hint="default" w:ascii="Calibri" w:hAnsi="Calibri" w:cs="Calibri"/>
        </w:rPr>
        <w:t>DevOps</w:t>
      </w:r>
      <w:r>
        <w:rPr>
          <w:rFonts w:hint="default" w:ascii="Calibri" w:hAnsi="Calibri" w:cs="Calibri"/>
          <w:b w:val="0"/>
          <w:spacing w:val="15"/>
        </w:rPr>
        <w:t xml:space="preserve"> </w:t>
      </w:r>
      <w:r>
        <w:rPr>
          <w:rFonts w:hint="default" w:ascii="Calibri" w:hAnsi="Calibri" w:cs="Calibri"/>
        </w:rPr>
        <w:t>Deployment</w:t>
      </w:r>
      <w:r>
        <w:rPr>
          <w:rFonts w:hint="default" w:ascii="Calibri" w:hAnsi="Calibri" w:cs="Calibri"/>
          <w:b w:val="0"/>
          <w:spacing w:val="2"/>
        </w:rPr>
        <w:t xml:space="preserve"> </w:t>
      </w:r>
      <w:r>
        <w:rPr>
          <w:rFonts w:hint="default" w:ascii="Calibri" w:hAnsi="Calibri" w:cs="Calibri"/>
          <w:spacing w:val="-2"/>
        </w:rPr>
        <w:t>Tools?</w:t>
      </w:r>
    </w:p>
    <w:p w14:paraId="50E9CCB4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DevOps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tools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make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convenient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easier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companies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reduce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probability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errors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maintain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continuous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integration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operations.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addresses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key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aspects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company.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DevOps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tools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whole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process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automatically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build,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</w:rPr>
        <w:t>test,</w:t>
      </w:r>
      <w:r>
        <w:rPr>
          <w:rFonts w:hint="default" w:ascii="Calibri" w:hAnsi="Calibri" w:cs="Calibri"/>
          <w:spacing w:val="-15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deploy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features.</w:t>
      </w:r>
    </w:p>
    <w:p w14:paraId="0982676C">
      <w:pPr>
        <w:pStyle w:val="5"/>
        <w:spacing w:before="281" w:line="218" w:lineRule="auto"/>
        <w:ind w:right="25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DevOps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tools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make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whole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deployment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process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easy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going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one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they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help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with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following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aspects:</w:t>
      </w:r>
    </w:p>
    <w:p w14:paraId="78C461DA">
      <w:pPr>
        <w:pStyle w:val="9"/>
        <w:numPr>
          <w:ilvl w:val="0"/>
          <w:numId w:val="12"/>
        </w:numPr>
        <w:tabs>
          <w:tab w:val="left" w:pos="501"/>
        </w:tabs>
        <w:spacing w:before="0" w:after="0" w:line="273" w:lineRule="exact"/>
        <w:ind w:left="501" w:right="0" w:hanging="360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10"/>
          <w:sz w:val="24"/>
        </w:rPr>
        <w:t>Increased</w:t>
      </w:r>
      <w:r>
        <w:rPr>
          <w:rFonts w:hint="default" w:ascii="Calibri" w:hAnsi="Calibri" w:cs="Calibri"/>
          <w:spacing w:val="-14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development.</w:t>
      </w:r>
    </w:p>
    <w:p w14:paraId="70E5D76E">
      <w:pPr>
        <w:pStyle w:val="9"/>
        <w:numPr>
          <w:ilvl w:val="0"/>
          <w:numId w:val="12"/>
        </w:numPr>
        <w:tabs>
          <w:tab w:val="left" w:pos="501"/>
        </w:tabs>
        <w:spacing w:before="0" w:after="0" w:line="280" w:lineRule="exact"/>
        <w:ind w:left="501" w:right="0" w:hanging="360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05"/>
          <w:sz w:val="24"/>
        </w:rPr>
        <w:t>Improvement</w:t>
      </w:r>
      <w:r>
        <w:rPr>
          <w:rFonts w:hint="default" w:ascii="Calibri" w:hAnsi="Calibri" w:cs="Calibri"/>
          <w:spacing w:val="57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</w:t>
      </w:r>
      <w:r>
        <w:rPr>
          <w:rFonts w:hint="default" w:ascii="Calibri" w:hAnsi="Calibri" w:cs="Calibri"/>
          <w:spacing w:val="59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operational</w:t>
      </w:r>
      <w:r>
        <w:rPr>
          <w:rFonts w:hint="default" w:ascii="Calibri" w:hAnsi="Calibri" w:cs="Calibri"/>
          <w:spacing w:val="60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efficiency.</w:t>
      </w:r>
    </w:p>
    <w:p w14:paraId="0F9EE3B5">
      <w:pPr>
        <w:pStyle w:val="9"/>
        <w:numPr>
          <w:ilvl w:val="0"/>
          <w:numId w:val="12"/>
        </w:numPr>
        <w:tabs>
          <w:tab w:val="left" w:pos="501"/>
        </w:tabs>
        <w:spacing w:before="0" w:after="0" w:line="280" w:lineRule="exact"/>
        <w:ind w:left="501" w:right="0" w:hanging="360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Faster</w:t>
      </w:r>
      <w:r>
        <w:rPr>
          <w:rFonts w:hint="default" w:ascii="Calibri" w:hAnsi="Calibri" w:cs="Calibri"/>
          <w:spacing w:val="7"/>
          <w:sz w:val="24"/>
        </w:rPr>
        <w:t xml:space="preserve"> </w:t>
      </w:r>
      <w:r>
        <w:rPr>
          <w:rFonts w:hint="default" w:ascii="Calibri" w:hAnsi="Calibri" w:cs="Calibri"/>
          <w:spacing w:val="-2"/>
          <w:sz w:val="24"/>
        </w:rPr>
        <w:t>release.</w:t>
      </w:r>
    </w:p>
    <w:p w14:paraId="1838A704">
      <w:pPr>
        <w:pStyle w:val="9"/>
        <w:numPr>
          <w:ilvl w:val="0"/>
          <w:numId w:val="12"/>
        </w:numPr>
        <w:tabs>
          <w:tab w:val="left" w:pos="501"/>
        </w:tabs>
        <w:spacing w:before="0" w:after="0" w:line="280" w:lineRule="exact"/>
        <w:ind w:left="501" w:right="0" w:hanging="360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10"/>
          <w:sz w:val="24"/>
        </w:rPr>
        <w:t>Non-stop</w:t>
      </w:r>
      <w:r>
        <w:rPr>
          <w:rFonts w:hint="default" w:ascii="Calibri" w:hAnsi="Calibri" w:cs="Calibri"/>
          <w:spacing w:val="31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delivery.</w:t>
      </w:r>
    </w:p>
    <w:p w14:paraId="59270FB8">
      <w:pPr>
        <w:pStyle w:val="9"/>
        <w:numPr>
          <w:ilvl w:val="0"/>
          <w:numId w:val="12"/>
        </w:numPr>
        <w:tabs>
          <w:tab w:val="left" w:pos="501"/>
        </w:tabs>
        <w:spacing w:before="0" w:after="0" w:line="280" w:lineRule="exact"/>
        <w:ind w:left="501" w:right="0" w:hanging="360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05"/>
          <w:sz w:val="24"/>
        </w:rPr>
        <w:t>Quicker</w:t>
      </w:r>
      <w:r>
        <w:rPr>
          <w:rFonts w:hint="default" w:ascii="Calibri" w:hAnsi="Calibri" w:cs="Calibri"/>
          <w:spacing w:val="1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rate</w:t>
      </w:r>
      <w:r>
        <w:rPr>
          <w:rFonts w:hint="default" w:ascii="Calibri" w:hAnsi="Calibri" w:cs="Calibri"/>
          <w:spacing w:val="1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of</w:t>
      </w:r>
      <w:r>
        <w:rPr>
          <w:rFonts w:hint="default" w:ascii="Calibri" w:hAnsi="Calibri" w:cs="Calibri"/>
          <w:spacing w:val="11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innovation.</w:t>
      </w:r>
    </w:p>
    <w:p w14:paraId="217908A0">
      <w:pPr>
        <w:pStyle w:val="9"/>
        <w:numPr>
          <w:ilvl w:val="0"/>
          <w:numId w:val="12"/>
        </w:numPr>
        <w:tabs>
          <w:tab w:val="left" w:pos="501"/>
        </w:tabs>
        <w:spacing w:before="0" w:after="0" w:line="280" w:lineRule="exact"/>
        <w:ind w:left="501" w:right="0" w:hanging="360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pacing w:val="6"/>
          <w:w w:val="105"/>
          <w:sz w:val="24"/>
        </w:rPr>
        <w:t>Improvement</w:t>
      </w:r>
      <w:r>
        <w:rPr>
          <w:rFonts w:hint="default" w:ascii="Calibri" w:hAnsi="Calibri" w:cs="Calibri"/>
          <w:spacing w:val="59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6"/>
          <w:w w:val="105"/>
          <w:sz w:val="24"/>
        </w:rPr>
        <w:t>in</w:t>
      </w:r>
      <w:r>
        <w:rPr>
          <w:rFonts w:hint="default" w:ascii="Calibri" w:hAnsi="Calibri" w:cs="Calibri"/>
          <w:spacing w:val="59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collaboration.</w:t>
      </w:r>
    </w:p>
    <w:p w14:paraId="657E81FF">
      <w:pPr>
        <w:pStyle w:val="9"/>
        <w:numPr>
          <w:ilvl w:val="0"/>
          <w:numId w:val="12"/>
        </w:numPr>
        <w:tabs>
          <w:tab w:val="left" w:pos="501"/>
        </w:tabs>
        <w:spacing w:before="0" w:after="0" w:line="294" w:lineRule="exact"/>
        <w:ind w:left="501" w:right="0" w:hanging="360"/>
        <w:jc w:val="left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10"/>
          <w:sz w:val="24"/>
        </w:rPr>
        <w:t>Seamless</w:t>
      </w:r>
      <w:r>
        <w:rPr>
          <w:rFonts w:hint="default" w:ascii="Calibri" w:hAnsi="Calibri" w:cs="Calibri"/>
          <w:spacing w:val="-3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flow</w:t>
      </w:r>
      <w:r>
        <w:rPr>
          <w:rFonts w:hint="default" w:ascii="Calibri" w:hAnsi="Calibri" w:cs="Calibri"/>
          <w:spacing w:val="-3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in</w:t>
      </w:r>
      <w:r>
        <w:rPr>
          <w:rFonts w:hint="default" w:ascii="Calibri" w:hAnsi="Calibri" w:cs="Calibri"/>
          <w:spacing w:val="-2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the</w:t>
      </w:r>
      <w:r>
        <w:rPr>
          <w:rFonts w:hint="default" w:ascii="Calibri" w:hAnsi="Calibri" w:cs="Calibri"/>
          <w:spacing w:val="-3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process</w:t>
      </w:r>
      <w:r>
        <w:rPr>
          <w:rFonts w:hint="default" w:ascii="Calibri" w:hAnsi="Calibri" w:cs="Calibri"/>
          <w:spacing w:val="-3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chain.</w:t>
      </w:r>
    </w:p>
    <w:p w14:paraId="63CEDE9E">
      <w:pPr>
        <w:pStyle w:val="9"/>
        <w:spacing w:after="0" w:line="294" w:lineRule="exact"/>
        <w:jc w:val="left"/>
        <w:rPr>
          <w:rFonts w:hint="default" w:ascii="Calibri" w:hAnsi="Calibri" w:cs="Calibri"/>
          <w:sz w:val="24"/>
        </w:rPr>
        <w:sectPr>
          <w:pgSz w:w="11910" w:h="16840"/>
          <w:pgMar w:top="1300" w:right="992" w:bottom="320" w:left="992" w:header="0" w:footer="89" w:gutter="0"/>
          <w:cols w:space="720" w:num="1"/>
        </w:sectPr>
      </w:pPr>
    </w:p>
    <w:p w14:paraId="2DAC1247">
      <w:pPr>
        <w:pStyle w:val="5"/>
        <w:ind w:left="778"/>
        <w:rPr>
          <w:rFonts w:hint="default" w:ascii="Calibri" w:hAnsi="Calibri" w:cs="Calibri"/>
          <w:sz w:val="20"/>
        </w:rPr>
      </w:pPr>
      <w:r>
        <w:rPr>
          <w:rFonts w:hint="default" w:ascii="Calibri" w:hAnsi="Calibri" w:cs="Calibri"/>
          <w:sz w:val="20"/>
        </w:rPr>
        <w:drawing>
          <wp:inline distT="0" distB="0" distL="0" distR="0">
            <wp:extent cx="5280025" cy="3134360"/>
            <wp:effectExtent l="0" t="0" r="0" b="0"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449" cy="313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8536">
      <w:pPr>
        <w:pStyle w:val="5"/>
        <w:spacing w:before="99"/>
        <w:ind w:left="0"/>
        <w:rPr>
          <w:rFonts w:hint="default" w:ascii="Calibri" w:hAnsi="Calibri" w:cs="Calibri"/>
        </w:rPr>
      </w:pPr>
    </w:p>
    <w:p w14:paraId="15ACF99F">
      <w:pPr>
        <w:pStyle w:val="2"/>
        <w:numPr>
          <w:ilvl w:val="0"/>
          <w:numId w:val="10"/>
        </w:numPr>
        <w:tabs>
          <w:tab w:val="left" w:pos="402"/>
        </w:tabs>
        <w:spacing w:before="0" w:after="0" w:line="240" w:lineRule="auto"/>
        <w:ind w:left="402" w:right="0" w:hanging="261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Virtualization</w:t>
      </w:r>
      <w:r>
        <w:rPr>
          <w:rFonts w:hint="default" w:ascii="Calibri" w:hAnsi="Calibri" w:cs="Calibri"/>
          <w:b w:val="0"/>
          <w:spacing w:val="-3"/>
        </w:rPr>
        <w:t xml:space="preserve"> </w:t>
      </w:r>
      <w:r>
        <w:rPr>
          <w:rFonts w:hint="default" w:ascii="Calibri" w:hAnsi="Calibri" w:cs="Calibri"/>
          <w:spacing w:val="-4"/>
        </w:rPr>
        <w:t>stack</w:t>
      </w:r>
    </w:p>
    <w:p w14:paraId="460C9533">
      <w:pPr>
        <w:pStyle w:val="5"/>
        <w:spacing w:before="16"/>
        <w:ind w:left="0"/>
        <w:rPr>
          <w:rFonts w:hint="default" w:ascii="Calibri" w:hAnsi="Calibri" w:cs="Calibri"/>
          <w:b/>
        </w:rPr>
      </w:pPr>
    </w:p>
    <w:p w14:paraId="60B917B7">
      <w:pPr>
        <w:pStyle w:val="5"/>
        <w:spacing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process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creating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running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virtual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instance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something.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most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cases,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layer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abstraction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between</w:t>
      </w:r>
      <w:r>
        <w:rPr>
          <w:rFonts w:hint="default" w:ascii="Calibri" w:hAnsi="Calibri" w:cs="Calibri"/>
          <w:spacing w:val="-9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actual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hardware</w:t>
      </w:r>
      <w:r>
        <w:rPr>
          <w:rFonts w:hint="default" w:ascii="Calibri" w:hAnsi="Calibri" w:cs="Calibri"/>
          <w:spacing w:val="-9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virtual</w:t>
      </w:r>
      <w:r>
        <w:rPr>
          <w:rFonts w:hint="default" w:ascii="Calibri" w:hAnsi="Calibri" w:cs="Calibri"/>
          <w:spacing w:val="-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instance.</w:t>
      </w:r>
      <w:r>
        <w:rPr>
          <w:rFonts w:hint="default" w:ascii="Calibri" w:hAnsi="Calibri" w:cs="Calibri"/>
          <w:spacing w:val="-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That</w:t>
      </w:r>
      <w:r>
        <w:rPr>
          <w:rFonts w:hint="default" w:ascii="Calibri" w:hAnsi="Calibri" w:cs="Calibri"/>
          <w:spacing w:val="-6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way,</w:t>
      </w:r>
      <w:r>
        <w:rPr>
          <w:rFonts w:hint="default" w:ascii="Calibri" w:hAnsi="Calibri" w:cs="Calibri"/>
          <w:spacing w:val="-15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we</w:t>
      </w:r>
      <w:r>
        <w:rPr>
          <w:rFonts w:hint="default" w:ascii="Calibri" w:hAnsi="Calibri" w:cs="Calibri"/>
          <w:spacing w:val="-15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can</w:t>
      </w:r>
      <w:r>
        <w:rPr>
          <w:rFonts w:hint="default" w:ascii="Calibri" w:hAnsi="Calibri" w:cs="Calibri"/>
          <w:spacing w:val="-15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increase</w:t>
      </w:r>
      <w:r>
        <w:rPr>
          <w:rFonts w:hint="default" w:ascii="Calibri" w:hAnsi="Calibri" w:cs="Calibri"/>
          <w:spacing w:val="-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-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capabilities</w:t>
      </w:r>
      <w:r>
        <w:rPr>
          <w:rFonts w:hint="default" w:ascii="Calibri" w:hAnsi="Calibri" w:cs="Calibri"/>
          <w:spacing w:val="-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spacing w:val="-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spacing w:val="-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system.</w:t>
      </w:r>
    </w:p>
    <w:p w14:paraId="2DDD8060">
      <w:pPr>
        <w:pStyle w:val="5"/>
        <w:spacing w:before="34"/>
        <w:ind w:left="0"/>
        <w:rPr>
          <w:rFonts w:hint="default" w:ascii="Calibri" w:hAnsi="Calibri" w:cs="Calibri"/>
          <w:sz w:val="20"/>
        </w:rPr>
      </w:pPr>
      <w:r>
        <w:rPr>
          <w:rFonts w:hint="default" w:ascii="Calibri" w:hAnsi="Calibri" w:cs="Calibri"/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199390</wp:posOffset>
            </wp:positionV>
            <wp:extent cx="5857875" cy="3307715"/>
            <wp:effectExtent l="0" t="0" r="0" b="0"/>
            <wp:wrapTopAndBottom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688" cy="3307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A8CDC">
      <w:pPr>
        <w:pStyle w:val="5"/>
        <w:spacing w:before="128"/>
        <w:ind w:left="0"/>
        <w:rPr>
          <w:rFonts w:hint="default" w:ascii="Calibri" w:hAnsi="Calibri" w:cs="Calibri"/>
        </w:rPr>
      </w:pPr>
    </w:p>
    <w:p w14:paraId="4B8CC4C4">
      <w:pPr>
        <w:pStyle w:val="2"/>
        <w:spacing w:before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b w:val="0"/>
          <w:spacing w:val="14"/>
        </w:rPr>
        <w:t xml:space="preserve"> </w:t>
      </w:r>
      <w:r>
        <w:rPr>
          <w:rFonts w:hint="default" w:ascii="Calibri" w:hAnsi="Calibri" w:cs="Calibri"/>
        </w:rPr>
        <w:t>various</w:t>
      </w:r>
      <w:r>
        <w:rPr>
          <w:rFonts w:hint="default" w:ascii="Calibri" w:hAnsi="Calibri" w:cs="Calibri"/>
          <w:b w:val="0"/>
          <w:spacing w:val="14"/>
        </w:rPr>
        <w:t xml:space="preserve"> </w:t>
      </w:r>
      <w:r>
        <w:rPr>
          <w:rFonts w:hint="default" w:ascii="Calibri" w:hAnsi="Calibri" w:cs="Calibri"/>
          <w:spacing w:val="-4"/>
        </w:rPr>
        <w:t>types</w:t>
      </w:r>
    </w:p>
    <w:p w14:paraId="5B05F2D4">
      <w:pPr>
        <w:pStyle w:val="5"/>
        <w:spacing w:line="301" w:lineRule="exact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There</w:t>
      </w:r>
      <w:r>
        <w:rPr>
          <w:rFonts w:hint="default" w:ascii="Calibri" w:hAnsi="Calibri" w:cs="Calibri"/>
          <w:spacing w:val="20"/>
        </w:rPr>
        <w:t xml:space="preserve"> </w:t>
      </w:r>
      <w:r>
        <w:rPr>
          <w:rFonts w:hint="default" w:ascii="Calibri" w:hAnsi="Calibri" w:cs="Calibri"/>
        </w:rPr>
        <w:t>are</w:t>
      </w:r>
      <w:r>
        <w:rPr>
          <w:rFonts w:hint="default" w:ascii="Calibri" w:hAnsi="Calibri" w:cs="Calibri"/>
          <w:spacing w:val="21"/>
        </w:rPr>
        <w:t xml:space="preserve"> </w:t>
      </w:r>
      <w:r>
        <w:rPr>
          <w:rFonts w:hint="default" w:ascii="Calibri" w:hAnsi="Calibri" w:cs="Calibri"/>
        </w:rPr>
        <w:t>different</w:t>
      </w:r>
      <w:r>
        <w:rPr>
          <w:rFonts w:hint="default" w:ascii="Calibri" w:hAnsi="Calibri" w:cs="Calibri"/>
          <w:spacing w:val="21"/>
        </w:rPr>
        <w:t xml:space="preserve"> </w:t>
      </w:r>
      <w:r>
        <w:rPr>
          <w:rFonts w:hint="default" w:ascii="Calibri" w:hAnsi="Calibri" w:cs="Calibri"/>
        </w:rPr>
        <w:t>types</w:t>
      </w:r>
      <w:r>
        <w:rPr>
          <w:rFonts w:hint="default" w:ascii="Calibri" w:hAnsi="Calibri" w:cs="Calibri"/>
          <w:spacing w:val="20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21"/>
        </w:rPr>
        <w:t xml:space="preserve"> </w:t>
      </w:r>
      <w:r>
        <w:rPr>
          <w:rFonts w:hint="default" w:ascii="Calibri" w:hAnsi="Calibri" w:cs="Calibri"/>
          <w:spacing w:val="-2"/>
        </w:rPr>
        <w:t>virtualization:</w:t>
      </w:r>
    </w:p>
    <w:p w14:paraId="272306D2">
      <w:pPr>
        <w:pStyle w:val="2"/>
        <w:numPr>
          <w:ilvl w:val="0"/>
          <w:numId w:val="13"/>
        </w:numPr>
        <w:tabs>
          <w:tab w:val="left" w:pos="428"/>
        </w:tabs>
        <w:spacing w:before="273" w:after="0" w:line="240" w:lineRule="auto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4"/>
        </w:rPr>
        <w:t>Hardware</w:t>
      </w:r>
      <w:r>
        <w:rPr>
          <w:rFonts w:hint="default" w:ascii="Calibri" w:hAnsi="Calibri" w:cs="Calibri"/>
          <w:b w:val="0"/>
          <w:spacing w:val="-5"/>
        </w:rPr>
        <w:t xml:space="preserve"> </w:t>
      </w:r>
      <w:r>
        <w:rPr>
          <w:rFonts w:hint="default" w:ascii="Calibri" w:hAnsi="Calibri" w:cs="Calibri"/>
          <w:spacing w:val="-2"/>
        </w:rPr>
        <w:t>Virtualization</w:t>
      </w:r>
    </w:p>
    <w:p w14:paraId="353A9097">
      <w:pPr>
        <w:pStyle w:val="2"/>
        <w:spacing w:after="0" w:line="240" w:lineRule="auto"/>
        <w:jc w:val="left"/>
        <w:rPr>
          <w:rFonts w:hint="default" w:ascii="Calibri" w:hAnsi="Calibri" w:cs="Calibri"/>
        </w:rPr>
        <w:sectPr>
          <w:pgSz w:w="11910" w:h="16840"/>
          <w:pgMar w:top="1160" w:right="992" w:bottom="320" w:left="992" w:header="0" w:footer="89" w:gutter="0"/>
          <w:cols w:space="720" w:num="1"/>
        </w:sectPr>
      </w:pPr>
    </w:p>
    <w:p w14:paraId="39FD6D8E">
      <w:pPr>
        <w:pStyle w:val="5"/>
        <w:spacing w:before="32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30"/>
        </w:rPr>
        <w:t>may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30"/>
        </w:rPr>
        <w:t>be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05"/>
        </w:rPr>
        <w:t>considered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most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0"/>
        </w:rPr>
        <w:t>common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05"/>
        </w:rPr>
        <w:t>type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these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days.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0"/>
        </w:rPr>
        <w:t>The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05"/>
        </w:rPr>
        <w:t>best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0"/>
        </w:rPr>
        <w:t>example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spacing w:val="-2"/>
        </w:rPr>
        <w:t>it</w:t>
      </w:r>
      <w:r>
        <w:rPr>
          <w:rFonts w:hint="default" w:ascii="Calibri" w:hAnsi="Calibri" w:cs="Calibri"/>
          <w:spacing w:val="-13"/>
        </w:rPr>
        <w:t xml:space="preserve"> </w:t>
      </w:r>
      <w:r>
        <w:rPr>
          <w:rFonts w:hint="default" w:ascii="Calibri" w:hAnsi="Calibri" w:cs="Calibri"/>
          <w:spacing w:val="-2"/>
        </w:rPr>
        <w:t>is</w:t>
      </w:r>
      <w:r>
        <w:rPr>
          <w:rFonts w:hint="default" w:ascii="Calibri" w:hAnsi="Calibri" w:cs="Calibri"/>
          <w:spacing w:val="-13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a</w:t>
      </w:r>
      <w:r>
        <w:rPr>
          <w:rFonts w:hint="default" w:ascii="Calibri" w:hAnsi="Calibri" w:cs="Calibri"/>
          <w:spacing w:val="-7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Virtual</w:t>
      </w:r>
      <w:r>
        <w:rPr>
          <w:rFonts w:hint="default" w:ascii="Calibri" w:hAnsi="Calibri" w:cs="Calibri"/>
          <w:spacing w:val="-7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Machine.</w:t>
      </w:r>
      <w:r>
        <w:rPr>
          <w:rFonts w:hint="default" w:ascii="Calibri" w:hAnsi="Calibri" w:cs="Calibri"/>
          <w:spacing w:val="-7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30"/>
        </w:rPr>
        <w:t>A</w:t>
      </w:r>
      <w:r>
        <w:rPr>
          <w:rFonts w:hint="default" w:ascii="Calibri" w:hAnsi="Calibri" w:cs="Calibri"/>
          <w:spacing w:val="-18"/>
          <w:w w:val="130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virtual</w:t>
      </w:r>
      <w:r>
        <w:rPr>
          <w:rFonts w:hint="default" w:ascii="Calibri" w:hAnsi="Calibri" w:cs="Calibri"/>
          <w:spacing w:val="-7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30"/>
        </w:rPr>
        <w:t>machine</w:t>
      </w:r>
      <w:r>
        <w:rPr>
          <w:rFonts w:hint="default" w:ascii="Calibri" w:hAnsi="Calibri" w:cs="Calibri"/>
          <w:spacing w:val="-18"/>
          <w:w w:val="130"/>
        </w:rPr>
        <w:t xml:space="preserve"> </w:t>
      </w:r>
      <w:r>
        <w:rPr>
          <w:rFonts w:hint="default" w:ascii="Calibri" w:hAnsi="Calibri" w:cs="Calibri"/>
          <w:spacing w:val="-2"/>
          <w:w w:val="130"/>
        </w:rPr>
        <w:t>works</w:t>
      </w:r>
      <w:r>
        <w:rPr>
          <w:rFonts w:hint="default" w:ascii="Calibri" w:hAnsi="Calibri" w:cs="Calibri"/>
          <w:spacing w:val="-17"/>
          <w:w w:val="130"/>
        </w:rPr>
        <w:t xml:space="preserve"> </w:t>
      </w:r>
      <w:r>
        <w:rPr>
          <w:rFonts w:hint="default" w:ascii="Calibri" w:hAnsi="Calibri" w:cs="Calibri"/>
          <w:spacing w:val="-2"/>
          <w:w w:val="130"/>
        </w:rPr>
        <w:t>and</w:t>
      </w:r>
      <w:r>
        <w:rPr>
          <w:rFonts w:hint="default" w:ascii="Calibri" w:hAnsi="Calibri" w:cs="Calibri"/>
          <w:spacing w:val="-18"/>
          <w:w w:val="130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looks</w:t>
      </w:r>
      <w:r>
        <w:rPr>
          <w:rFonts w:hint="default" w:ascii="Calibri" w:hAnsi="Calibri" w:cs="Calibri"/>
          <w:spacing w:val="-7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like</w:t>
      </w:r>
      <w:r>
        <w:rPr>
          <w:rFonts w:hint="default" w:ascii="Calibri" w:hAnsi="Calibri" w:cs="Calibri"/>
          <w:spacing w:val="-7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a</w:t>
      </w:r>
      <w:r>
        <w:rPr>
          <w:rFonts w:hint="default" w:ascii="Calibri" w:hAnsi="Calibri" w:cs="Calibri"/>
          <w:spacing w:val="-7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real</w:t>
      </w:r>
      <w:r>
        <w:rPr>
          <w:rFonts w:hint="default" w:ascii="Calibri" w:hAnsi="Calibri" w:cs="Calibri"/>
          <w:spacing w:val="-7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system</w:t>
      </w:r>
      <w:r>
        <w:rPr>
          <w:rFonts w:hint="default" w:ascii="Calibri" w:hAnsi="Calibri" w:cs="Calibri"/>
          <w:spacing w:val="-7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with</w:t>
      </w:r>
      <w:r>
        <w:rPr>
          <w:rFonts w:hint="default" w:ascii="Calibri" w:hAnsi="Calibri" w:cs="Calibri"/>
          <w:spacing w:val="-2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0"/>
        </w:rPr>
        <w:t>same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05"/>
        </w:rPr>
        <w:t>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different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operating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system.</w:t>
      </w:r>
    </w:p>
    <w:p w14:paraId="0BDD6A24">
      <w:pPr>
        <w:pStyle w:val="2"/>
        <w:numPr>
          <w:ilvl w:val="0"/>
          <w:numId w:val="13"/>
        </w:numPr>
        <w:tabs>
          <w:tab w:val="left" w:pos="428"/>
        </w:tabs>
        <w:spacing w:before="279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5"/>
        </w:rPr>
        <w:t>Network</w:t>
      </w:r>
      <w:r>
        <w:rPr>
          <w:rFonts w:hint="default" w:ascii="Calibri" w:hAnsi="Calibri" w:cs="Calibri"/>
          <w:b w:val="0"/>
          <w:spacing w:val="-4"/>
        </w:rPr>
        <w:t xml:space="preserve"> </w:t>
      </w:r>
      <w:r>
        <w:rPr>
          <w:rFonts w:hint="default" w:ascii="Calibri" w:hAnsi="Calibri" w:cs="Calibri"/>
          <w:spacing w:val="-2"/>
        </w:rPr>
        <w:t>Virtualization</w:t>
      </w:r>
    </w:p>
    <w:p w14:paraId="4D463504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5"/>
        </w:rPr>
        <w:t>a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process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in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which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combination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of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software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hardware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network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resources</w:t>
      </w:r>
      <w:r>
        <w:rPr>
          <w:rFonts w:hint="default" w:ascii="Calibri" w:hAnsi="Calibri" w:cs="Calibri"/>
          <w:spacing w:val="-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form</w:t>
      </w:r>
      <w:r>
        <w:rPr>
          <w:rFonts w:hint="default" w:ascii="Calibri" w:hAnsi="Calibri" w:cs="Calibri"/>
          <w:spacing w:val="-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</w:t>
      </w:r>
      <w:r>
        <w:rPr>
          <w:rFonts w:hint="default" w:ascii="Calibri" w:hAnsi="Calibri" w:cs="Calibri"/>
          <w:spacing w:val="-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single</w:t>
      </w:r>
      <w:r>
        <w:rPr>
          <w:rFonts w:hint="default" w:ascii="Calibri" w:hAnsi="Calibri" w:cs="Calibri"/>
          <w:spacing w:val="-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software</w:t>
      </w:r>
      <w:r>
        <w:rPr>
          <w:rFonts w:hint="default" w:ascii="Calibri" w:hAnsi="Calibri" w:cs="Calibri"/>
          <w:spacing w:val="-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network,</w:t>
      </w:r>
      <w:r>
        <w:rPr>
          <w:rFonts w:hint="default" w:ascii="Calibri" w:hAnsi="Calibri" w:cs="Calibri"/>
          <w:spacing w:val="-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which</w:t>
      </w:r>
      <w:r>
        <w:rPr>
          <w:rFonts w:hint="default" w:ascii="Calibri" w:hAnsi="Calibri" w:cs="Calibri"/>
          <w:spacing w:val="-8"/>
          <w:w w:val="115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5"/>
        </w:rPr>
        <w:t>commonly</w:t>
      </w:r>
      <w:r>
        <w:rPr>
          <w:rFonts w:hint="default" w:ascii="Calibri" w:hAnsi="Calibri" w:cs="Calibri"/>
          <w:spacing w:val="-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known</w:t>
      </w:r>
      <w:r>
        <w:rPr>
          <w:rFonts w:hint="default" w:ascii="Calibri" w:hAnsi="Calibri" w:cs="Calibri"/>
          <w:spacing w:val="-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as</w:t>
      </w:r>
      <w:r>
        <w:rPr>
          <w:rFonts w:hint="default" w:ascii="Calibri" w:hAnsi="Calibri" w:cs="Calibri"/>
          <w:spacing w:val="-8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Virtual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Network.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Also,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available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bandwidth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5"/>
        </w:rPr>
        <w:t>divided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into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several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independent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channels,</w:t>
      </w:r>
      <w:r>
        <w:rPr>
          <w:rFonts w:hint="default" w:ascii="Calibri" w:hAnsi="Calibri" w:cs="Calibri"/>
          <w:spacing w:val="-6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which</w:t>
      </w:r>
      <w:r>
        <w:rPr>
          <w:rFonts w:hint="default" w:ascii="Calibri" w:hAnsi="Calibri" w:cs="Calibri"/>
          <w:spacing w:val="-6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can</w:t>
      </w:r>
      <w:r>
        <w:rPr>
          <w:rFonts w:hint="default" w:ascii="Calibri" w:hAnsi="Calibri" w:cs="Calibri"/>
          <w:spacing w:val="-6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be</w:t>
      </w:r>
      <w:r>
        <w:rPr>
          <w:rFonts w:hint="default" w:ascii="Calibri" w:hAnsi="Calibri" w:cs="Calibri"/>
          <w:spacing w:val="-6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used</w:t>
      </w:r>
      <w:r>
        <w:rPr>
          <w:rFonts w:hint="default" w:ascii="Calibri" w:hAnsi="Calibri" w:cs="Calibri"/>
          <w:spacing w:val="-6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by</w:t>
      </w:r>
      <w:r>
        <w:rPr>
          <w:rFonts w:hint="default" w:ascii="Calibri" w:hAnsi="Calibri" w:cs="Calibri"/>
          <w:spacing w:val="-6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real</w:t>
      </w:r>
      <w:r>
        <w:rPr>
          <w:rFonts w:hint="default" w:ascii="Calibri" w:hAnsi="Calibri" w:cs="Calibri"/>
          <w:spacing w:val="-6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devices</w:t>
      </w:r>
      <w:r>
        <w:rPr>
          <w:rFonts w:hint="default" w:ascii="Calibri" w:hAnsi="Calibri" w:cs="Calibri"/>
          <w:spacing w:val="-6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spacing w:val="-6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servers.</w:t>
      </w:r>
    </w:p>
    <w:p w14:paraId="2528B237">
      <w:pPr>
        <w:pStyle w:val="2"/>
        <w:numPr>
          <w:ilvl w:val="0"/>
          <w:numId w:val="13"/>
        </w:numPr>
        <w:tabs>
          <w:tab w:val="left" w:pos="428"/>
        </w:tabs>
        <w:spacing w:before="279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Desktop</w:t>
      </w:r>
      <w:r>
        <w:rPr>
          <w:rFonts w:hint="default" w:ascii="Calibri" w:hAnsi="Calibri" w:cs="Calibri"/>
          <w:b w:val="0"/>
          <w:spacing w:val="-15"/>
        </w:rPr>
        <w:t xml:space="preserve"> </w:t>
      </w:r>
      <w:r>
        <w:rPr>
          <w:rFonts w:hint="default" w:ascii="Calibri" w:hAnsi="Calibri" w:cs="Calibri"/>
          <w:spacing w:val="-2"/>
        </w:rPr>
        <w:t>Virtualization</w:t>
      </w:r>
    </w:p>
    <w:p w14:paraId="01DA6E13">
      <w:pPr>
        <w:pStyle w:val="5"/>
        <w:spacing w:before="16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it,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logical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virtual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desktop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separate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from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physical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desktop.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Here,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instead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accessing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desktop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using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computer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hardware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like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keyboard,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5"/>
        </w:rPr>
        <w:t>mouse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system,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desktop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located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remotely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from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another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system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using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network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connection.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5"/>
        </w:rPr>
        <w:t>The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  <w:w w:val="110"/>
        </w:rPr>
        <w:t>network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wired/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wireless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25"/>
        </w:rPr>
        <w:t>LAN</w:t>
      </w:r>
      <w:r>
        <w:rPr>
          <w:rFonts w:hint="default" w:ascii="Calibri" w:hAnsi="Calibri" w:cs="Calibri"/>
          <w:spacing w:val="-13"/>
          <w:w w:val="125"/>
        </w:rPr>
        <w:t xml:space="preserve"> </w:t>
      </w:r>
      <w:r>
        <w:rPr>
          <w:rFonts w:hint="default" w:ascii="Calibri" w:hAnsi="Calibri" w:cs="Calibri"/>
          <w:w w:val="110"/>
        </w:rPr>
        <w:t>or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</w:rPr>
        <w:t>internet.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So,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user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access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their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</w:rPr>
        <w:t>files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from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any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system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without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physically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operating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order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that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contains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data.</w:t>
      </w:r>
    </w:p>
    <w:p w14:paraId="0F4AE2BD">
      <w:pPr>
        <w:pStyle w:val="2"/>
        <w:numPr>
          <w:ilvl w:val="0"/>
          <w:numId w:val="13"/>
        </w:numPr>
        <w:tabs>
          <w:tab w:val="left" w:pos="428"/>
        </w:tabs>
        <w:spacing w:before="279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6"/>
        </w:rPr>
        <w:t>Storage</w:t>
      </w:r>
      <w:r>
        <w:rPr>
          <w:rFonts w:hint="default" w:ascii="Calibri" w:hAnsi="Calibri" w:cs="Calibri"/>
          <w:b w:val="0"/>
          <w:spacing w:val="-8"/>
        </w:rPr>
        <w:t xml:space="preserve"> </w:t>
      </w:r>
      <w:r>
        <w:rPr>
          <w:rFonts w:hint="default" w:ascii="Calibri" w:hAnsi="Calibri" w:cs="Calibri"/>
          <w:spacing w:val="-2"/>
        </w:rPr>
        <w:t>Virtualization</w:t>
      </w:r>
    </w:p>
    <w:p w14:paraId="513758D5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this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case,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combination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several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storage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disks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forms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storage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pool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group.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These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groups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virtual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storage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units.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These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assigned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servers</w:t>
      </w:r>
      <w:r>
        <w:rPr>
          <w:rFonts w:hint="default" w:ascii="Calibri" w:hAnsi="Calibri" w:cs="Calibri"/>
          <w:spacing w:val="37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</w:t>
      </w:r>
      <w:r>
        <w:rPr>
          <w:rFonts w:hint="default" w:ascii="Calibri" w:hAnsi="Calibri" w:cs="Calibri"/>
          <w:spacing w:val="37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use.</w:t>
      </w:r>
      <w:r>
        <w:rPr>
          <w:rFonts w:hint="default" w:ascii="Calibri" w:hAnsi="Calibri" w:cs="Calibri"/>
          <w:spacing w:val="37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Logical</w:t>
      </w:r>
      <w:r>
        <w:rPr>
          <w:rFonts w:hint="default" w:ascii="Calibri" w:hAnsi="Calibri" w:cs="Calibri"/>
          <w:spacing w:val="37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volumes</w:t>
      </w:r>
      <w:r>
        <w:rPr>
          <w:rFonts w:hint="default" w:ascii="Calibri" w:hAnsi="Calibri" w:cs="Calibri"/>
          <w:spacing w:val="37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spacing w:val="37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one</w:t>
      </w:r>
      <w:r>
        <w:rPr>
          <w:rFonts w:hint="default" w:ascii="Calibri" w:hAnsi="Calibri" w:cs="Calibri"/>
          <w:spacing w:val="37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spacing w:val="37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37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examples</w:t>
      </w:r>
      <w:r>
        <w:rPr>
          <w:rFonts w:hint="default" w:ascii="Calibri" w:hAnsi="Calibri" w:cs="Calibri"/>
          <w:spacing w:val="37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spacing w:val="38"/>
          <w:w w:val="105"/>
        </w:rPr>
        <w:t xml:space="preserve"> </w:t>
      </w:r>
      <w:r>
        <w:rPr>
          <w:rFonts w:hint="default" w:ascii="Calibri" w:hAnsi="Calibri" w:cs="Calibri"/>
        </w:rPr>
        <w:t>it,</w:t>
      </w:r>
      <w:r>
        <w:rPr>
          <w:rFonts w:hint="default" w:ascii="Calibri" w:hAnsi="Calibri" w:cs="Calibri"/>
          <w:spacing w:val="37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which</w:t>
      </w:r>
      <w:r>
        <w:rPr>
          <w:rFonts w:hint="default" w:ascii="Calibri" w:hAnsi="Calibri" w:cs="Calibri"/>
          <w:spacing w:val="37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represent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storage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coherent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unit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rather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than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physical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unit.</w:t>
      </w:r>
    </w:p>
    <w:p w14:paraId="37B2D06D">
      <w:pPr>
        <w:pStyle w:val="2"/>
        <w:numPr>
          <w:ilvl w:val="0"/>
          <w:numId w:val="13"/>
        </w:numPr>
        <w:tabs>
          <w:tab w:val="left" w:pos="428"/>
        </w:tabs>
        <w:spacing w:before="279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</w:rPr>
        <w:t>Application</w:t>
      </w:r>
      <w:r>
        <w:rPr>
          <w:rFonts w:hint="default" w:ascii="Calibri" w:hAnsi="Calibri" w:cs="Calibri"/>
          <w:b w:val="0"/>
          <w:spacing w:val="5"/>
        </w:rPr>
        <w:t xml:space="preserve"> </w:t>
      </w:r>
      <w:r>
        <w:rPr>
          <w:rFonts w:hint="default" w:ascii="Calibri" w:hAnsi="Calibri" w:cs="Calibri"/>
          <w:spacing w:val="-2"/>
        </w:rPr>
        <w:t>Virtualization</w:t>
      </w:r>
    </w:p>
    <w:p w14:paraId="6FAAB523">
      <w:pPr>
        <w:pStyle w:val="5"/>
        <w:spacing w:before="16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this,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applications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are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virtualized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and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encapsulated.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Virtual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applications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are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not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installed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like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traditional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applications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but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used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they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installed.</w:t>
      </w:r>
    </w:p>
    <w:p w14:paraId="02D6CD4F">
      <w:pPr>
        <w:pStyle w:val="2"/>
        <w:spacing w:before="27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a.</w:t>
      </w:r>
      <w:r>
        <w:rPr>
          <w:rFonts w:hint="default" w:ascii="Calibri" w:hAnsi="Calibri" w:cs="Calibri"/>
          <w:b w:val="0"/>
          <w:spacing w:val="-9"/>
        </w:rPr>
        <w:t xml:space="preserve"> </w:t>
      </w:r>
      <w:r>
        <w:rPr>
          <w:rFonts w:hint="default" w:ascii="Calibri" w:hAnsi="Calibri" w:cs="Calibri"/>
        </w:rPr>
        <w:t>Server</w:t>
      </w:r>
      <w:r>
        <w:rPr>
          <w:rFonts w:hint="default" w:ascii="Calibri" w:hAnsi="Calibri" w:cs="Calibri"/>
          <w:b w:val="0"/>
          <w:spacing w:val="-9"/>
        </w:rPr>
        <w:t xml:space="preserve"> </w:t>
      </w:r>
      <w:r>
        <w:rPr>
          <w:rFonts w:hint="default" w:ascii="Calibri" w:hAnsi="Calibri" w:cs="Calibri"/>
          <w:spacing w:val="-2"/>
        </w:rPr>
        <w:t>Virtualization</w:t>
      </w:r>
    </w:p>
    <w:p w14:paraId="53A7B66D">
      <w:pPr>
        <w:pStyle w:val="5"/>
        <w:spacing w:before="16" w:line="218" w:lineRule="auto"/>
        <w:ind w:right="139" w:hanging="1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type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5"/>
        </w:rPr>
        <w:t>comes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5"/>
        </w:rPr>
        <w:t>handy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  <w:w w:val="125"/>
        </w:rPr>
        <w:t>when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  <w:w w:val="125"/>
        </w:rPr>
        <w:t>we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  <w:w w:val="125"/>
        </w:rPr>
        <w:t>need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run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single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physical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server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multiple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operating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systems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simultaneously.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20"/>
        </w:rPr>
        <w:t>With</w:t>
      </w:r>
      <w:r>
        <w:rPr>
          <w:rFonts w:hint="default" w:ascii="Calibri" w:hAnsi="Calibri" w:cs="Calibri"/>
          <w:spacing w:val="-15"/>
          <w:w w:val="12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this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process,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the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performance,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capacity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efficiency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server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increased,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while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5"/>
        </w:rPr>
        <w:t>managing</w:t>
      </w:r>
      <w:r>
        <w:rPr>
          <w:rFonts w:hint="default" w:ascii="Calibri" w:hAnsi="Calibri" w:cs="Calibri"/>
          <w:spacing w:val="-7"/>
          <w:w w:val="125"/>
        </w:rPr>
        <w:t xml:space="preserve"> </w:t>
      </w:r>
      <w:r>
        <w:rPr>
          <w:rFonts w:hint="default" w:ascii="Calibri" w:hAnsi="Calibri" w:cs="Calibri"/>
          <w:w w:val="110"/>
        </w:rPr>
        <w:t>costs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complexity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reduced.</w:t>
      </w:r>
    </w:p>
    <w:p w14:paraId="12C2E523">
      <w:pPr>
        <w:pStyle w:val="5"/>
        <w:spacing w:before="251"/>
        <w:ind w:left="0"/>
        <w:rPr>
          <w:rFonts w:hint="default" w:ascii="Calibri" w:hAnsi="Calibri" w:cs="Calibri"/>
        </w:rPr>
      </w:pPr>
    </w:p>
    <w:p w14:paraId="06BCF79B">
      <w:pPr>
        <w:pStyle w:val="2"/>
        <w:spacing w:before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Role</w:t>
      </w:r>
      <w:r>
        <w:rPr>
          <w:rFonts w:hint="default" w:ascii="Calibri" w:hAnsi="Calibri" w:cs="Calibri"/>
          <w:b w:val="0"/>
          <w:spacing w:val="-9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b w:val="0"/>
          <w:spacing w:val="-16"/>
        </w:rPr>
        <w:t xml:space="preserve"> </w:t>
      </w:r>
      <w:r>
        <w:rPr>
          <w:rFonts w:hint="default" w:ascii="Calibri" w:hAnsi="Calibri" w:cs="Calibri"/>
        </w:rPr>
        <w:t>Virtualization</w:t>
      </w:r>
      <w:r>
        <w:rPr>
          <w:rFonts w:hint="default" w:ascii="Calibri" w:hAnsi="Calibri" w:cs="Calibri"/>
          <w:b w:val="0"/>
          <w:spacing w:val="-4"/>
        </w:rPr>
        <w:t xml:space="preserve"> </w:t>
      </w:r>
      <w:r>
        <w:rPr>
          <w:rFonts w:hint="default" w:ascii="Calibri" w:hAnsi="Calibri" w:cs="Calibri"/>
        </w:rPr>
        <w:t>in</w:t>
      </w:r>
      <w:r>
        <w:rPr>
          <w:rFonts w:hint="default" w:ascii="Calibri" w:hAnsi="Calibri" w:cs="Calibri"/>
          <w:b w:val="0"/>
          <w:spacing w:val="-3"/>
        </w:rPr>
        <w:t xml:space="preserve"> </w:t>
      </w:r>
      <w:r>
        <w:rPr>
          <w:rFonts w:hint="default" w:ascii="Calibri" w:hAnsi="Calibri" w:cs="Calibri"/>
          <w:spacing w:val="-2"/>
        </w:rPr>
        <w:t>DevOps</w:t>
      </w:r>
    </w:p>
    <w:p w14:paraId="17C5EA9A">
      <w:pPr>
        <w:pStyle w:val="5"/>
        <w:spacing w:before="16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plays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vital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role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devops.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It,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automates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various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software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development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processes,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including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delivery.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With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help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</w:rPr>
        <w:t>it,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</w:rPr>
        <w:t>its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  <w:w w:val="110"/>
        </w:rPr>
        <w:t>teams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test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within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virtual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simulated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environments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using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similar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devices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systems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end-users.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way,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development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become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more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</w:rPr>
        <w:t>efficient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less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time-consuming.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Virtual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live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environments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also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be</w:t>
      </w:r>
      <w:r>
        <w:rPr>
          <w:rFonts w:hint="default" w:ascii="Calibri" w:hAnsi="Calibri" w:cs="Calibri"/>
          <w:spacing w:val="-18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provided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</w:rPr>
        <w:t>test</w:t>
      </w:r>
      <w:r>
        <w:rPr>
          <w:rFonts w:hint="default" w:ascii="Calibri" w:hAnsi="Calibri" w:cs="Calibri"/>
          <w:spacing w:val="-15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software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</w:rPr>
        <w:t>at</w:t>
      </w:r>
      <w:r>
        <w:rPr>
          <w:rFonts w:hint="default" w:ascii="Calibri" w:hAnsi="Calibri" w:cs="Calibri"/>
          <w:spacing w:val="-15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deployment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level.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helps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real-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time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testing,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team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check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effect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every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new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change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made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software.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doing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tasks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virtualized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environments,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amount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computing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resources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reduced.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real-time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helps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increasing</w:t>
      </w:r>
      <w:r>
        <w:rPr>
          <w:rFonts w:hint="default" w:ascii="Calibri" w:hAnsi="Calibri" w:cs="Calibri"/>
          <w:spacing w:val="-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quality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product.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Working</w:t>
      </w:r>
      <w:r>
        <w:rPr>
          <w:rFonts w:hint="default" w:ascii="Calibri" w:hAnsi="Calibri" w:cs="Calibri"/>
          <w:spacing w:val="-9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with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</w:rPr>
        <w:t>virtual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environment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reduces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time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retesting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rebuilding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software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for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production.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Thus,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  <w:spacing w:val="-15"/>
        </w:rPr>
        <w:t xml:space="preserve"> </w:t>
      </w:r>
      <w:r>
        <w:rPr>
          <w:rFonts w:hint="default" w:ascii="Calibri" w:hAnsi="Calibri" w:cs="Calibri"/>
          <w:w w:val="110"/>
        </w:rPr>
        <w:t>reduces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extra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efforts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  <w:w w:val="110"/>
        </w:rPr>
        <w:t>for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devops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team,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while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ensuring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</w:rPr>
        <w:t>faster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reliable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delivery.</w:t>
      </w:r>
    </w:p>
    <w:p w14:paraId="4ABC6000">
      <w:pPr>
        <w:pStyle w:val="2"/>
        <w:spacing w:before="28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</w:t>
      </w:r>
      <w:r>
        <w:rPr>
          <w:rFonts w:hint="default" w:ascii="Calibri" w:hAnsi="Calibri" w:cs="Calibri"/>
          <w:b w:val="0"/>
          <w:spacing w:val="-1"/>
        </w:rPr>
        <w:t xml:space="preserve"> </w:t>
      </w:r>
      <w:r>
        <w:rPr>
          <w:rFonts w:hint="default" w:ascii="Calibri" w:hAnsi="Calibri" w:cs="Calibri"/>
        </w:rPr>
        <w:t>are</w:t>
      </w:r>
      <w:r>
        <w:rPr>
          <w:rFonts w:hint="default" w:ascii="Calibri" w:hAnsi="Calibri" w:cs="Calibri"/>
          <w:b w:val="0"/>
          <w:spacing w:val="-1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b w:val="0"/>
        </w:rPr>
        <w:t xml:space="preserve"> </w:t>
      </w:r>
      <w:r>
        <w:rPr>
          <w:rFonts w:hint="default" w:ascii="Calibri" w:hAnsi="Calibri" w:cs="Calibri"/>
          <w:spacing w:val="-2"/>
        </w:rPr>
        <w:t>benefits?</w:t>
      </w:r>
    </w:p>
    <w:p w14:paraId="06D14FFC">
      <w:pPr>
        <w:pStyle w:val="5"/>
        <w:spacing w:line="301" w:lineRule="exact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20"/>
        </w:rPr>
        <w:t>There</w:t>
      </w:r>
      <w:r>
        <w:rPr>
          <w:rFonts w:hint="default" w:ascii="Calibri" w:hAnsi="Calibri" w:cs="Calibri"/>
          <w:spacing w:val="-2"/>
          <w:w w:val="120"/>
        </w:rPr>
        <w:t xml:space="preserve"> </w:t>
      </w:r>
      <w:r>
        <w:rPr>
          <w:rFonts w:hint="default" w:ascii="Calibri" w:hAnsi="Calibri" w:cs="Calibri"/>
        </w:rPr>
        <w:t>are</w:t>
      </w:r>
      <w:r>
        <w:rPr>
          <w:rFonts w:hint="default" w:ascii="Calibri" w:hAnsi="Calibri" w:cs="Calibri"/>
          <w:spacing w:val="-2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many</w:t>
      </w:r>
      <w:r>
        <w:rPr>
          <w:rFonts w:hint="default" w:ascii="Calibri" w:hAnsi="Calibri" w:cs="Calibri"/>
          <w:spacing w:val="-1"/>
          <w:w w:val="120"/>
        </w:rPr>
        <w:t xml:space="preserve"> </w:t>
      </w:r>
      <w:r>
        <w:rPr>
          <w:rFonts w:hint="default" w:ascii="Calibri" w:hAnsi="Calibri" w:cs="Calibri"/>
        </w:rPr>
        <w:t>perks</w:t>
      </w:r>
      <w:r>
        <w:rPr>
          <w:rFonts w:hint="default" w:ascii="Calibri" w:hAnsi="Calibri" w:cs="Calibri"/>
          <w:spacing w:val="10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11"/>
        </w:rPr>
        <w:t xml:space="preserve"> </w:t>
      </w:r>
      <w:r>
        <w:rPr>
          <w:rFonts w:hint="default" w:ascii="Calibri" w:hAnsi="Calibri" w:cs="Calibri"/>
        </w:rPr>
        <w:t>it,</w:t>
      </w:r>
      <w:r>
        <w:rPr>
          <w:rFonts w:hint="default" w:ascii="Calibri" w:hAnsi="Calibri" w:cs="Calibri"/>
          <w:spacing w:val="10"/>
        </w:rPr>
        <w:t xml:space="preserve"> </w:t>
      </w:r>
      <w:r>
        <w:rPr>
          <w:rFonts w:hint="default" w:ascii="Calibri" w:hAnsi="Calibri" w:cs="Calibri"/>
        </w:rPr>
        <w:t>are</w:t>
      </w:r>
      <w:r>
        <w:rPr>
          <w:rFonts w:hint="default" w:ascii="Calibri" w:hAnsi="Calibri" w:cs="Calibri"/>
          <w:spacing w:val="-1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below</w:t>
      </w:r>
      <w:r>
        <w:rPr>
          <w:rFonts w:hint="default" w:ascii="Calibri" w:hAnsi="Calibri" w:cs="Calibri"/>
          <w:spacing w:val="-2"/>
          <w:w w:val="120"/>
        </w:rPr>
        <w:t xml:space="preserve"> </w:t>
      </w:r>
      <w:r>
        <w:rPr>
          <w:rFonts w:hint="default" w:ascii="Calibri" w:hAnsi="Calibri" w:cs="Calibri"/>
          <w:spacing w:val="-2"/>
        </w:rPr>
        <w:t>listed:</w:t>
      </w:r>
    </w:p>
    <w:p w14:paraId="20B3B4C1">
      <w:pPr>
        <w:pStyle w:val="5"/>
        <w:spacing w:after="0" w:line="301" w:lineRule="exact"/>
        <w:jc w:val="both"/>
        <w:rPr>
          <w:rFonts w:hint="default" w:ascii="Calibri" w:hAnsi="Calibri" w:cs="Calibri"/>
        </w:rPr>
        <w:sectPr>
          <w:pgSz w:w="11910" w:h="16840"/>
          <w:pgMar w:top="1020" w:right="992" w:bottom="320" w:left="992" w:header="0" w:footer="89" w:gutter="0"/>
          <w:cols w:space="720" w:num="1"/>
        </w:sectPr>
      </w:pPr>
    </w:p>
    <w:p w14:paraId="0918507A">
      <w:pPr>
        <w:pStyle w:val="2"/>
        <w:numPr>
          <w:ilvl w:val="0"/>
          <w:numId w:val="14"/>
        </w:numPr>
        <w:tabs>
          <w:tab w:val="left" w:pos="417"/>
        </w:tabs>
        <w:spacing w:before="31" w:after="0" w:line="266" w:lineRule="exact"/>
        <w:ind w:left="417" w:right="0" w:hanging="276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b w:val="0"/>
          <w:spacing w:val="1"/>
        </w:rPr>
        <w:t xml:space="preserve"> </w:t>
      </w:r>
      <w:r>
        <w:rPr>
          <w:rFonts w:hint="default" w:ascii="Calibri" w:hAnsi="Calibri" w:cs="Calibri"/>
        </w:rPr>
        <w:t>workload</w:t>
      </w:r>
      <w:r>
        <w:rPr>
          <w:rFonts w:hint="default" w:ascii="Calibri" w:hAnsi="Calibri" w:cs="Calibri"/>
          <w:b w:val="0"/>
          <w:spacing w:val="2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b w:val="0"/>
          <w:spacing w:val="2"/>
        </w:rPr>
        <w:t xml:space="preserve"> </w:t>
      </w:r>
      <w:r>
        <w:rPr>
          <w:rFonts w:hint="default" w:ascii="Calibri" w:hAnsi="Calibri" w:cs="Calibri"/>
          <w:spacing w:val="-2"/>
        </w:rPr>
        <w:t>reduced</w:t>
      </w:r>
    </w:p>
    <w:p w14:paraId="4F5F0AB6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providers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continuously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update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hardware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software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used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for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it,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so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there</w:t>
      </w:r>
      <w:r>
        <w:rPr>
          <w:rFonts w:hint="default" w:ascii="Calibri" w:hAnsi="Calibri" w:cs="Calibri"/>
          <w:spacing w:val="2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spacing w:val="2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no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need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do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these</w:t>
      </w:r>
      <w:r>
        <w:rPr>
          <w:rFonts w:hint="default" w:ascii="Calibri" w:hAnsi="Calibri" w:cs="Calibri"/>
          <w:spacing w:val="2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updates</w:t>
      </w:r>
      <w:r>
        <w:rPr>
          <w:rFonts w:hint="default" w:ascii="Calibri" w:hAnsi="Calibri" w:cs="Calibri"/>
          <w:spacing w:val="21"/>
          <w:w w:val="105"/>
        </w:rPr>
        <w:t xml:space="preserve"> </w:t>
      </w:r>
      <w:r>
        <w:rPr>
          <w:rFonts w:hint="default" w:ascii="Calibri" w:hAnsi="Calibri" w:cs="Calibri"/>
        </w:rPr>
        <w:t>locally.</w:t>
      </w:r>
      <w:r>
        <w:rPr>
          <w:rFonts w:hint="default" w:ascii="Calibri" w:hAnsi="Calibri" w:cs="Calibri"/>
          <w:spacing w:val="2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2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IT</w:t>
      </w:r>
      <w:r>
        <w:rPr>
          <w:rFonts w:hint="default" w:ascii="Calibri" w:hAnsi="Calibri" w:cs="Calibri"/>
          <w:spacing w:val="21"/>
          <w:w w:val="105"/>
        </w:rPr>
        <w:t xml:space="preserve"> </w:t>
      </w:r>
      <w:r>
        <w:rPr>
          <w:rFonts w:hint="default" w:ascii="Calibri" w:hAnsi="Calibri" w:cs="Calibri"/>
        </w:rPr>
        <w:t>staff</w:t>
      </w:r>
      <w:r>
        <w:rPr>
          <w:rFonts w:hint="default" w:ascii="Calibri" w:hAnsi="Calibri" w:cs="Calibri"/>
          <w:spacing w:val="24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2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company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can</w:t>
      </w:r>
      <w:r>
        <w:rPr>
          <w:rFonts w:hint="default" w:ascii="Calibri" w:hAnsi="Calibri" w:cs="Calibri"/>
          <w:spacing w:val="2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focus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other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important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things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save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time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for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organization.</w:t>
      </w:r>
    </w:p>
    <w:p w14:paraId="713658D4">
      <w:pPr>
        <w:pStyle w:val="2"/>
        <w:numPr>
          <w:ilvl w:val="0"/>
          <w:numId w:val="14"/>
        </w:numPr>
        <w:tabs>
          <w:tab w:val="left" w:pos="417"/>
        </w:tabs>
        <w:spacing w:before="279" w:after="0" w:line="266" w:lineRule="exact"/>
        <w:ind w:left="417" w:right="0" w:hanging="276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  <w:w w:val="105"/>
        </w:rPr>
        <w:t>Testing</w:t>
      </w:r>
      <w:r>
        <w:rPr>
          <w:rFonts w:hint="default" w:ascii="Calibri" w:hAnsi="Calibri" w:cs="Calibri"/>
          <w:b w:val="0"/>
          <w:spacing w:val="-11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Environment</w:t>
      </w:r>
    </w:p>
    <w:p w14:paraId="6A55E123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With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help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it,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20"/>
        </w:rPr>
        <w:t>we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can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up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local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environment.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environment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be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used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various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kinds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testing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software.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Even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</w:rPr>
        <w:t>if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server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crashes,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there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won't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be</w:t>
      </w:r>
      <w:r>
        <w:rPr>
          <w:rFonts w:hint="default" w:ascii="Calibri" w:hAnsi="Calibri" w:cs="Calibri"/>
          <w:spacing w:val="-18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any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data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loss.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So,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</w:rPr>
        <w:t>reliability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increased,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and</w:t>
      </w:r>
      <w:r>
        <w:rPr>
          <w:rFonts w:hint="default" w:ascii="Calibri" w:hAnsi="Calibri" w:cs="Calibri"/>
          <w:spacing w:val="-18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software</w:t>
      </w:r>
      <w:r>
        <w:rPr>
          <w:rFonts w:hint="default" w:ascii="Calibri" w:hAnsi="Calibri" w:cs="Calibri"/>
          <w:spacing w:val="-9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be</w:t>
      </w:r>
      <w:r>
        <w:rPr>
          <w:rFonts w:hint="default" w:ascii="Calibri" w:hAnsi="Calibri" w:cs="Calibri"/>
          <w:spacing w:val="-11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tested</w:t>
      </w:r>
      <w:r>
        <w:rPr>
          <w:rFonts w:hint="default" w:ascii="Calibri" w:hAnsi="Calibri" w:cs="Calibri"/>
          <w:spacing w:val="-2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on</w:t>
      </w:r>
      <w:r>
        <w:rPr>
          <w:rFonts w:hint="default" w:ascii="Calibri" w:hAnsi="Calibri" w:cs="Calibri"/>
          <w:spacing w:val="-11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this</w:t>
      </w:r>
      <w:r>
        <w:rPr>
          <w:rFonts w:hint="default" w:ascii="Calibri" w:hAnsi="Calibri" w:cs="Calibri"/>
          <w:spacing w:val="-2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virtual</w:t>
      </w:r>
      <w:r>
        <w:rPr>
          <w:rFonts w:hint="default" w:ascii="Calibri" w:hAnsi="Calibri" w:cs="Calibri"/>
          <w:spacing w:val="-2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environment</w:t>
      </w:r>
      <w:r>
        <w:rPr>
          <w:rFonts w:hint="default" w:ascii="Calibri" w:hAnsi="Calibri" w:cs="Calibri"/>
          <w:spacing w:val="-2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until</w:t>
      </w:r>
      <w:r>
        <w:rPr>
          <w:rFonts w:hint="default" w:ascii="Calibri" w:hAnsi="Calibri" w:cs="Calibri"/>
          <w:spacing w:val="-2"/>
          <w:w w:val="10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spacing w:val="-2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ready</w:t>
      </w:r>
      <w:r>
        <w:rPr>
          <w:rFonts w:hint="default" w:ascii="Calibri" w:hAnsi="Calibri" w:cs="Calibri"/>
          <w:spacing w:val="-2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</w:t>
      </w:r>
      <w:r>
        <w:rPr>
          <w:rFonts w:hint="default" w:ascii="Calibri" w:hAnsi="Calibri" w:cs="Calibri"/>
          <w:spacing w:val="-2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live</w:t>
      </w:r>
      <w:r>
        <w:rPr>
          <w:rFonts w:hint="default" w:ascii="Calibri" w:hAnsi="Calibri" w:cs="Calibri"/>
          <w:spacing w:val="-2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deployment.</w:t>
      </w:r>
    </w:p>
    <w:p w14:paraId="70EE3F61">
      <w:pPr>
        <w:pStyle w:val="2"/>
        <w:numPr>
          <w:ilvl w:val="0"/>
          <w:numId w:val="14"/>
        </w:numPr>
        <w:tabs>
          <w:tab w:val="left" w:pos="428"/>
        </w:tabs>
        <w:spacing w:before="279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Energy-</w:t>
      </w:r>
      <w:r>
        <w:rPr>
          <w:rFonts w:hint="default" w:ascii="Calibri" w:hAnsi="Calibri" w:cs="Calibri"/>
          <w:spacing w:val="-2"/>
        </w:rPr>
        <w:t>saving</w:t>
      </w:r>
    </w:p>
    <w:p w14:paraId="333F9BD0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saves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energy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instead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using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local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software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servers;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virtualization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takes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place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with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help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virtual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machines,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which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lowers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power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energy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utilization.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By</w:t>
      </w:r>
      <w:r>
        <w:rPr>
          <w:rFonts w:hint="default" w:ascii="Calibri" w:hAnsi="Calibri" w:cs="Calibri"/>
          <w:spacing w:val="-4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saving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energy,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reduced,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spacing w:val="-4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this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saved</w:t>
      </w:r>
      <w:r>
        <w:rPr>
          <w:rFonts w:hint="default" w:ascii="Calibri" w:hAnsi="Calibri" w:cs="Calibri"/>
          <w:spacing w:val="-4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money</w:t>
      </w:r>
      <w:r>
        <w:rPr>
          <w:rFonts w:hint="default" w:ascii="Calibri" w:hAnsi="Calibri" w:cs="Calibri"/>
          <w:spacing w:val="-4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can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be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used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for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other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useful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operations.</w:t>
      </w:r>
    </w:p>
    <w:p w14:paraId="1501694C">
      <w:pPr>
        <w:pStyle w:val="2"/>
        <w:numPr>
          <w:ilvl w:val="0"/>
          <w:numId w:val="14"/>
        </w:numPr>
        <w:tabs>
          <w:tab w:val="left" w:pos="428"/>
        </w:tabs>
        <w:spacing w:before="279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Improving</w:t>
      </w:r>
      <w:r>
        <w:rPr>
          <w:rFonts w:hint="default" w:ascii="Calibri" w:hAnsi="Calibri" w:cs="Calibri"/>
          <w:b w:val="0"/>
        </w:rPr>
        <w:t xml:space="preserve"> </w:t>
      </w:r>
      <w:r>
        <w:rPr>
          <w:rFonts w:hint="default" w:ascii="Calibri" w:hAnsi="Calibri" w:cs="Calibri"/>
        </w:rPr>
        <w:t>Hardware</w:t>
      </w:r>
      <w:r>
        <w:rPr>
          <w:rFonts w:hint="default" w:ascii="Calibri" w:hAnsi="Calibri" w:cs="Calibri"/>
          <w:b w:val="0"/>
        </w:rPr>
        <w:t xml:space="preserve"> </w:t>
      </w:r>
      <w:r>
        <w:rPr>
          <w:rFonts w:hint="default" w:ascii="Calibri" w:hAnsi="Calibri" w:cs="Calibri"/>
          <w:spacing w:val="-2"/>
        </w:rPr>
        <w:t>utilization</w:t>
      </w:r>
    </w:p>
    <w:p w14:paraId="3EA6ED4E">
      <w:pPr>
        <w:pStyle w:val="5"/>
        <w:spacing w:before="16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With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it,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need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for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physical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systems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decreases.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Thus,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maintenance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costs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power</w:t>
      </w:r>
      <w:r>
        <w:rPr>
          <w:rFonts w:hint="default" w:ascii="Calibri" w:hAnsi="Calibri" w:cs="Calibri"/>
          <w:spacing w:val="36"/>
          <w:w w:val="110"/>
        </w:rPr>
        <w:t xml:space="preserve"> </w:t>
      </w:r>
      <w:r>
        <w:rPr>
          <w:rFonts w:hint="default" w:ascii="Calibri" w:hAnsi="Calibri" w:cs="Calibri"/>
        </w:rPr>
        <w:t>utilization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3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reduced.</w:t>
      </w:r>
      <w:r>
        <w:rPr>
          <w:rFonts w:hint="default" w:ascii="Calibri" w:hAnsi="Calibri" w:cs="Calibri"/>
          <w:spacing w:val="3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3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use</w:t>
      </w:r>
      <w:r>
        <w:rPr>
          <w:rFonts w:hint="default" w:ascii="Calibri" w:hAnsi="Calibri" w:cs="Calibri"/>
          <w:spacing w:val="36"/>
          <w:w w:val="110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  <w:w w:val="125"/>
        </w:rPr>
        <w:t>CPU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  <w:w w:val="125"/>
        </w:rPr>
        <w:t>memory</w:t>
      </w:r>
      <w:r>
        <w:rPr>
          <w:rFonts w:hint="default" w:ascii="Calibri" w:hAnsi="Calibri" w:cs="Calibri"/>
          <w:w w:val="125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3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improved.</w:t>
      </w:r>
    </w:p>
    <w:p w14:paraId="5413B891">
      <w:pPr>
        <w:pStyle w:val="2"/>
        <w:spacing w:before="278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</w:t>
      </w:r>
      <w:r>
        <w:rPr>
          <w:rFonts w:hint="default" w:ascii="Calibri" w:hAnsi="Calibri" w:cs="Calibri"/>
          <w:b w:val="0"/>
          <w:spacing w:val="-1"/>
        </w:rPr>
        <w:t xml:space="preserve"> </w:t>
      </w:r>
      <w:r>
        <w:rPr>
          <w:rFonts w:hint="default" w:ascii="Calibri" w:hAnsi="Calibri" w:cs="Calibri"/>
        </w:rPr>
        <w:t>are</w:t>
      </w:r>
      <w:r>
        <w:rPr>
          <w:rFonts w:hint="default" w:ascii="Calibri" w:hAnsi="Calibri" w:cs="Calibri"/>
          <w:b w:val="0"/>
          <w:spacing w:val="-1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b w:val="0"/>
        </w:rPr>
        <w:t xml:space="preserve"> </w:t>
      </w:r>
      <w:r>
        <w:rPr>
          <w:rFonts w:hint="default" w:ascii="Calibri" w:hAnsi="Calibri" w:cs="Calibri"/>
          <w:spacing w:val="-2"/>
        </w:rPr>
        <w:t>challenges?</w:t>
      </w:r>
    </w:p>
    <w:p w14:paraId="275075E4">
      <w:pPr>
        <w:pStyle w:val="5"/>
        <w:spacing w:before="16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Despite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having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several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perks,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virtualization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also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have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some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challenges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limitations.</w:t>
      </w:r>
    </w:p>
    <w:p w14:paraId="1D03F8FA">
      <w:pPr>
        <w:pStyle w:val="2"/>
        <w:numPr>
          <w:ilvl w:val="0"/>
          <w:numId w:val="15"/>
        </w:numPr>
        <w:tabs>
          <w:tab w:val="left" w:pos="417"/>
        </w:tabs>
        <w:spacing w:before="278" w:after="0" w:line="266" w:lineRule="exact"/>
        <w:ind w:left="417" w:right="0" w:hanging="276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Time</w:t>
      </w:r>
      <w:r>
        <w:rPr>
          <w:rFonts w:hint="default" w:ascii="Calibri" w:hAnsi="Calibri" w:cs="Calibri"/>
          <w:b w:val="0"/>
          <w:spacing w:val="-2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consumption</w:t>
      </w:r>
    </w:p>
    <w:p w14:paraId="6E9CA509">
      <w:pPr>
        <w:pStyle w:val="5"/>
        <w:spacing w:before="16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Even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development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testing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time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saved,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but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still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consumes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much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time,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</w:rPr>
        <w:t>its</w:t>
      </w:r>
      <w:r>
        <w:rPr>
          <w:rFonts w:hint="default" w:ascii="Calibri" w:hAnsi="Calibri" w:cs="Calibri"/>
          <w:spacing w:val="-15"/>
        </w:rPr>
        <w:t xml:space="preserve"> </w:t>
      </w:r>
      <w:r>
        <w:rPr>
          <w:rFonts w:hint="default" w:ascii="Calibri" w:hAnsi="Calibri" w:cs="Calibri"/>
          <w:w w:val="110"/>
        </w:rPr>
        <w:t>configuration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application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need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time.</w:t>
      </w:r>
    </w:p>
    <w:p w14:paraId="05E51842">
      <w:pPr>
        <w:pStyle w:val="2"/>
        <w:numPr>
          <w:ilvl w:val="0"/>
          <w:numId w:val="15"/>
        </w:numPr>
        <w:tabs>
          <w:tab w:val="left" w:pos="428"/>
        </w:tabs>
        <w:spacing w:before="278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Security</w:t>
      </w:r>
      <w:r>
        <w:rPr>
          <w:rFonts w:hint="default" w:ascii="Calibri" w:hAnsi="Calibri" w:cs="Calibri"/>
          <w:b w:val="0"/>
          <w:spacing w:val="14"/>
        </w:rPr>
        <w:t xml:space="preserve"> </w:t>
      </w:r>
      <w:r>
        <w:rPr>
          <w:rFonts w:hint="default" w:ascii="Calibri" w:hAnsi="Calibri" w:cs="Calibri"/>
          <w:spacing w:val="-4"/>
        </w:rPr>
        <w:t>risk</w:t>
      </w:r>
    </w:p>
    <w:p w14:paraId="0FDDF0D5">
      <w:pPr>
        <w:pStyle w:val="5"/>
        <w:spacing w:before="16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There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big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chance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data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breach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with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process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remote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accessibility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virtualizing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desktop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applications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not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very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secure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option.</w:t>
      </w:r>
    </w:p>
    <w:p w14:paraId="3C6559CE">
      <w:pPr>
        <w:pStyle w:val="2"/>
        <w:numPr>
          <w:ilvl w:val="0"/>
          <w:numId w:val="15"/>
        </w:numPr>
        <w:tabs>
          <w:tab w:val="left" w:pos="428"/>
        </w:tabs>
        <w:spacing w:before="278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Infrastructure</w:t>
      </w:r>
      <w:r>
        <w:rPr>
          <w:rFonts w:hint="default" w:ascii="Calibri" w:hAnsi="Calibri" w:cs="Calibri"/>
          <w:b w:val="0"/>
          <w:spacing w:val="-10"/>
        </w:rPr>
        <w:t xml:space="preserve"> </w:t>
      </w:r>
      <w:r>
        <w:rPr>
          <w:rFonts w:hint="default" w:ascii="Calibri" w:hAnsi="Calibri" w:cs="Calibri"/>
          <w:spacing w:val="-2"/>
        </w:rPr>
        <w:t>knowledge</w:t>
      </w:r>
    </w:p>
    <w:p w14:paraId="583F0911">
      <w:pPr>
        <w:pStyle w:val="5"/>
        <w:spacing w:before="16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20"/>
        </w:rPr>
        <w:t>To</w:t>
      </w:r>
      <w:r>
        <w:rPr>
          <w:rFonts w:hint="default" w:ascii="Calibri" w:hAnsi="Calibri" w:cs="Calibri"/>
          <w:spacing w:val="-7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work</w:t>
      </w:r>
      <w:r>
        <w:rPr>
          <w:rFonts w:hint="default" w:ascii="Calibri" w:hAnsi="Calibri" w:cs="Calibri"/>
          <w:spacing w:val="-7"/>
          <w:w w:val="120"/>
        </w:rPr>
        <w:t xml:space="preserve"> </w:t>
      </w:r>
      <w:r>
        <w:rPr>
          <w:rFonts w:hint="default" w:ascii="Calibri" w:hAnsi="Calibri" w:cs="Calibri"/>
        </w:rPr>
        <w:t>with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it,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staff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should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20"/>
        </w:rPr>
        <w:t>have</w:t>
      </w:r>
      <w:r>
        <w:rPr>
          <w:rFonts w:hint="default" w:ascii="Calibri" w:hAnsi="Calibri" w:cs="Calibri"/>
          <w:spacing w:val="-7"/>
          <w:w w:val="120"/>
        </w:rPr>
        <w:t xml:space="preserve"> </w:t>
      </w:r>
      <w:r>
        <w:rPr>
          <w:rFonts w:hint="default" w:ascii="Calibri" w:hAnsi="Calibri" w:cs="Calibri"/>
        </w:rPr>
        <w:t>expertise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virtualization.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Hence,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either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existing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20"/>
        </w:rPr>
        <w:t>employees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</w:rPr>
        <w:t>can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20"/>
        </w:rPr>
        <w:t>be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</w:rPr>
        <w:t>trained,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20"/>
        </w:rPr>
        <w:t>new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employees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</w:rPr>
        <w:t>are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required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for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20"/>
        </w:rPr>
        <w:t>an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</w:rPr>
        <w:t>organization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they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20"/>
        </w:rPr>
        <w:t>want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start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20"/>
        </w:rPr>
        <w:t>working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</w:rPr>
        <w:t>with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20"/>
        </w:rPr>
        <w:t>and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</w:rPr>
        <w:t>devops.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involves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20"/>
        </w:rPr>
        <w:t>much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</w:rPr>
        <w:t>time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20"/>
        </w:rPr>
        <w:t>and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</w:rPr>
        <w:t>costs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20"/>
        </w:rPr>
        <w:t>much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money.</w:t>
      </w:r>
    </w:p>
    <w:p w14:paraId="5F8EB183">
      <w:pPr>
        <w:pStyle w:val="2"/>
        <w:numPr>
          <w:ilvl w:val="1"/>
          <w:numId w:val="15"/>
        </w:numPr>
        <w:tabs>
          <w:tab w:val="left" w:pos="402"/>
        </w:tabs>
        <w:spacing w:before="213" w:after="0" w:line="240" w:lineRule="auto"/>
        <w:ind w:left="402" w:right="0" w:hanging="261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code</w:t>
      </w:r>
      <w:r>
        <w:rPr>
          <w:rFonts w:hint="default" w:ascii="Calibri" w:hAnsi="Calibri" w:cs="Calibri"/>
          <w:b w:val="0"/>
          <w:spacing w:val="10"/>
        </w:rPr>
        <w:t xml:space="preserve"> </w:t>
      </w:r>
      <w:r>
        <w:rPr>
          <w:rFonts w:hint="default" w:ascii="Calibri" w:hAnsi="Calibri" w:cs="Calibri"/>
        </w:rPr>
        <w:t>execution</w:t>
      </w:r>
      <w:r>
        <w:rPr>
          <w:rFonts w:hint="default" w:ascii="Calibri" w:hAnsi="Calibri" w:cs="Calibri"/>
          <w:b w:val="0"/>
          <w:spacing w:val="10"/>
        </w:rPr>
        <w:t xml:space="preserve"> </w:t>
      </w:r>
      <w:r>
        <w:rPr>
          <w:rFonts w:hint="default" w:ascii="Calibri" w:hAnsi="Calibri" w:cs="Calibri"/>
        </w:rPr>
        <w:t>at</w:t>
      </w:r>
      <w:r>
        <w:rPr>
          <w:rFonts w:hint="default" w:ascii="Calibri" w:hAnsi="Calibri" w:cs="Calibri"/>
          <w:b w:val="0"/>
          <w:spacing w:val="11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b w:val="0"/>
          <w:spacing w:val="10"/>
        </w:rPr>
        <w:t xml:space="preserve"> </w:t>
      </w:r>
      <w:r>
        <w:rPr>
          <w:rFonts w:hint="default" w:ascii="Calibri" w:hAnsi="Calibri" w:cs="Calibri"/>
          <w:spacing w:val="-2"/>
        </w:rPr>
        <w:t>client,</w:t>
      </w:r>
    </w:p>
    <w:p w14:paraId="3E1DAD64">
      <w:pPr>
        <w:pStyle w:val="5"/>
        <w:ind w:left="0"/>
        <w:rPr>
          <w:rFonts w:hint="default" w:ascii="Calibri" w:hAnsi="Calibri" w:cs="Calibri"/>
          <w:b/>
        </w:rPr>
      </w:pPr>
    </w:p>
    <w:p w14:paraId="25541A73">
      <w:pPr>
        <w:pStyle w:val="5"/>
        <w:spacing w:before="236"/>
        <w:ind w:left="0"/>
        <w:rPr>
          <w:rFonts w:hint="default" w:ascii="Calibri" w:hAnsi="Calibri" w:cs="Calibri"/>
          <w:b/>
        </w:rPr>
      </w:pPr>
    </w:p>
    <w:p w14:paraId="7E276AC2">
      <w:pPr>
        <w:pStyle w:val="9"/>
        <w:numPr>
          <w:ilvl w:val="1"/>
          <w:numId w:val="15"/>
        </w:numPr>
        <w:tabs>
          <w:tab w:val="left" w:pos="402"/>
        </w:tabs>
        <w:spacing w:before="0" w:after="0" w:line="332" w:lineRule="exact"/>
        <w:ind w:left="402" w:right="0" w:hanging="261"/>
        <w:jc w:val="both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Puppet</w:t>
      </w:r>
      <w:r>
        <w:rPr>
          <w:rFonts w:hint="default" w:ascii="Calibri" w:hAnsi="Calibri" w:cs="Calibri"/>
          <w:spacing w:val="6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master</w:t>
      </w:r>
      <w:r>
        <w:rPr>
          <w:rFonts w:hint="default" w:ascii="Calibri" w:hAnsi="Calibri" w:cs="Calibri"/>
          <w:spacing w:val="7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and</w:t>
      </w:r>
      <w:r>
        <w:rPr>
          <w:rFonts w:hint="default" w:ascii="Calibri" w:hAnsi="Calibri" w:cs="Calibri"/>
          <w:spacing w:val="6"/>
          <w:sz w:val="24"/>
        </w:rPr>
        <w:t xml:space="preserve"> </w:t>
      </w:r>
      <w:r>
        <w:rPr>
          <w:rFonts w:hint="default" w:ascii="Calibri" w:hAnsi="Calibri" w:cs="Calibri"/>
          <w:b/>
          <w:spacing w:val="-2"/>
          <w:sz w:val="24"/>
        </w:rPr>
        <w:t>agents</w:t>
      </w:r>
    </w:p>
    <w:p w14:paraId="685503AD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Puppet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configuration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management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technology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manage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infrastructure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on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physical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virtual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machines.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5"/>
        </w:rPr>
        <w:t>an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open-source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software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configuration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management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tool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developed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using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Ruby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which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helps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managing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complex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infrastructure</w:t>
      </w:r>
      <w:r>
        <w:rPr>
          <w:rFonts w:hint="default" w:ascii="Calibri" w:hAnsi="Calibri" w:cs="Calibri"/>
          <w:spacing w:val="-13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15"/>
        </w:rPr>
        <w:t>on</w:t>
      </w:r>
      <w:r>
        <w:rPr>
          <w:rFonts w:hint="default" w:ascii="Calibri" w:hAnsi="Calibri" w:cs="Calibri"/>
          <w:spacing w:val="-15"/>
          <w:w w:val="11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the</w:t>
      </w:r>
      <w:r>
        <w:rPr>
          <w:rFonts w:hint="default" w:ascii="Calibri" w:hAnsi="Calibri" w:cs="Calibri"/>
          <w:spacing w:val="-11"/>
          <w:w w:val="105"/>
        </w:rPr>
        <w:t xml:space="preserve"> </w:t>
      </w:r>
      <w:r>
        <w:rPr>
          <w:rFonts w:hint="default" w:ascii="Calibri" w:hAnsi="Calibri" w:cs="Calibri"/>
          <w:spacing w:val="-2"/>
        </w:rPr>
        <w:t>fly.</w:t>
      </w:r>
    </w:p>
    <w:p w14:paraId="24BE3BAB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Puppet</w:t>
      </w:r>
      <w:r>
        <w:rPr>
          <w:rFonts w:hint="default" w:ascii="Calibri" w:hAnsi="Calibri" w:cs="Calibri"/>
          <w:spacing w:val="3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is</w:t>
      </w:r>
      <w:r>
        <w:rPr>
          <w:rFonts w:hint="default" w:ascii="Calibri" w:hAnsi="Calibri" w:cs="Calibri"/>
          <w:spacing w:val="3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spacing w:val="3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configuration</w:t>
      </w:r>
      <w:r>
        <w:rPr>
          <w:rFonts w:hint="default" w:ascii="Calibri" w:hAnsi="Calibri" w:cs="Calibri"/>
          <w:spacing w:val="3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management</w:t>
      </w:r>
      <w:r>
        <w:rPr>
          <w:rFonts w:hint="default" w:ascii="Calibri" w:hAnsi="Calibri" w:cs="Calibri"/>
          <w:spacing w:val="3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tool</w:t>
      </w:r>
      <w:r>
        <w:rPr>
          <w:rFonts w:hint="default" w:ascii="Calibri" w:hAnsi="Calibri" w:cs="Calibri"/>
          <w:spacing w:val="3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developed</w:t>
      </w:r>
      <w:r>
        <w:rPr>
          <w:rFonts w:hint="default" w:ascii="Calibri" w:hAnsi="Calibri" w:cs="Calibri"/>
          <w:spacing w:val="3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by</w:t>
      </w:r>
      <w:r>
        <w:rPr>
          <w:rFonts w:hint="default" w:ascii="Calibri" w:hAnsi="Calibri" w:cs="Calibri"/>
          <w:spacing w:val="3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Puppet</w:t>
      </w:r>
      <w:r>
        <w:rPr>
          <w:rFonts w:hint="default" w:ascii="Calibri" w:hAnsi="Calibri" w:cs="Calibri"/>
          <w:spacing w:val="3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Labs</w:t>
      </w:r>
      <w:r>
        <w:rPr>
          <w:rFonts w:hint="default" w:ascii="Calibri" w:hAnsi="Calibri" w:cs="Calibri"/>
          <w:spacing w:val="3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spacing w:val="3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order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infrastructure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management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configuration.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Puppet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very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powerful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tool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which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helps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concept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Infrastructure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code.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tool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spacing w:val="-12"/>
          <w:w w:val="105"/>
        </w:rPr>
        <w:t>is</w:t>
      </w:r>
    </w:p>
    <w:p w14:paraId="3EADD0ED">
      <w:pPr>
        <w:pStyle w:val="5"/>
        <w:spacing w:after="0" w:line="218" w:lineRule="auto"/>
        <w:jc w:val="both"/>
        <w:rPr>
          <w:rFonts w:hint="default" w:ascii="Calibri" w:hAnsi="Calibri" w:cs="Calibri"/>
        </w:rPr>
        <w:sectPr>
          <w:pgSz w:w="11910" w:h="16840"/>
          <w:pgMar w:top="1020" w:right="992" w:bottom="320" w:left="992" w:header="0" w:footer="89" w:gutter="0"/>
          <w:cols w:space="720" w:num="1"/>
        </w:sectPr>
      </w:pPr>
    </w:p>
    <w:p w14:paraId="075C50AA">
      <w:pPr>
        <w:pStyle w:val="5"/>
        <w:spacing w:before="32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written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Ruby</w:t>
      </w:r>
      <w:r>
        <w:rPr>
          <w:rFonts w:hint="default" w:ascii="Calibri" w:hAnsi="Calibri" w:cs="Calibri"/>
          <w:spacing w:val="-16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DSL</w:t>
      </w:r>
      <w:r>
        <w:rPr>
          <w:rFonts w:hint="default" w:ascii="Calibri" w:hAnsi="Calibri" w:cs="Calibri"/>
          <w:spacing w:val="-16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language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helps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converting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complete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infrastructure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code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format,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which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easily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managed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configured.</w:t>
      </w:r>
    </w:p>
    <w:p w14:paraId="393E8F06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Puppet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follows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client-server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model,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where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one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machine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any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cluster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acts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server,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known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puppet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master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other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acts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client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known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slave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nodes.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Puppet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has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capability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manage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any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system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from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scratch,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starting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from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initial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configuration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till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end-of-life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any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particular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machine.</w:t>
      </w:r>
    </w:p>
    <w:p w14:paraId="7EC4DABA">
      <w:pPr>
        <w:pStyle w:val="2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Features</w:t>
      </w:r>
      <w:r>
        <w:rPr>
          <w:rFonts w:hint="default" w:ascii="Calibri" w:hAnsi="Calibri" w:cs="Calibri"/>
          <w:b w:val="0"/>
          <w:spacing w:val="-4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b w:val="0"/>
          <w:spacing w:val="-3"/>
        </w:rPr>
        <w:t xml:space="preserve"> </w:t>
      </w:r>
      <w:r>
        <w:rPr>
          <w:rFonts w:hint="default" w:ascii="Calibri" w:hAnsi="Calibri" w:cs="Calibri"/>
        </w:rPr>
        <w:t>Puppet</w:t>
      </w:r>
      <w:r>
        <w:rPr>
          <w:rFonts w:hint="default" w:ascii="Calibri" w:hAnsi="Calibri" w:cs="Calibri"/>
          <w:b w:val="0"/>
          <w:spacing w:val="-3"/>
        </w:rPr>
        <w:t xml:space="preserve"> </w:t>
      </w:r>
      <w:r>
        <w:rPr>
          <w:rFonts w:hint="default" w:ascii="Calibri" w:hAnsi="Calibri" w:cs="Calibri"/>
          <w:spacing w:val="-2"/>
        </w:rPr>
        <w:t>System</w:t>
      </w:r>
    </w:p>
    <w:p w14:paraId="4E5A098C">
      <w:pPr>
        <w:pStyle w:val="5"/>
        <w:spacing w:line="301" w:lineRule="exact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Following</w:t>
      </w:r>
      <w:r>
        <w:rPr>
          <w:rFonts w:hint="default" w:ascii="Calibri" w:hAnsi="Calibri" w:cs="Calibri"/>
          <w:spacing w:val="43"/>
        </w:rPr>
        <w:t xml:space="preserve"> </w:t>
      </w:r>
      <w:r>
        <w:rPr>
          <w:rFonts w:hint="default" w:ascii="Calibri" w:hAnsi="Calibri" w:cs="Calibri"/>
        </w:rPr>
        <w:t>are</w:t>
      </w:r>
      <w:r>
        <w:rPr>
          <w:rFonts w:hint="default" w:ascii="Calibri" w:hAnsi="Calibri" w:cs="Calibri"/>
          <w:spacing w:val="43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43"/>
        </w:rPr>
        <w:t xml:space="preserve"> </w:t>
      </w:r>
      <w:r>
        <w:rPr>
          <w:rFonts w:hint="default" w:ascii="Calibri" w:hAnsi="Calibri" w:cs="Calibri"/>
        </w:rPr>
        <w:t>most</w:t>
      </w:r>
      <w:r>
        <w:rPr>
          <w:rFonts w:hint="default" w:ascii="Calibri" w:hAnsi="Calibri" w:cs="Calibri"/>
          <w:spacing w:val="43"/>
        </w:rPr>
        <w:t xml:space="preserve"> </w:t>
      </w:r>
      <w:r>
        <w:rPr>
          <w:rFonts w:hint="default" w:ascii="Calibri" w:hAnsi="Calibri" w:cs="Calibri"/>
        </w:rPr>
        <w:t>important</w:t>
      </w:r>
      <w:r>
        <w:rPr>
          <w:rFonts w:hint="default" w:ascii="Calibri" w:hAnsi="Calibri" w:cs="Calibri"/>
          <w:spacing w:val="43"/>
        </w:rPr>
        <w:t xml:space="preserve"> </w:t>
      </w:r>
      <w:r>
        <w:rPr>
          <w:rFonts w:hint="default" w:ascii="Calibri" w:hAnsi="Calibri" w:cs="Calibri"/>
        </w:rPr>
        <w:t>features</w:t>
      </w:r>
      <w:r>
        <w:rPr>
          <w:rFonts w:hint="default" w:ascii="Calibri" w:hAnsi="Calibri" w:cs="Calibri"/>
          <w:spacing w:val="44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43"/>
        </w:rPr>
        <w:t xml:space="preserve"> </w:t>
      </w:r>
      <w:r>
        <w:rPr>
          <w:rFonts w:hint="default" w:ascii="Calibri" w:hAnsi="Calibri" w:cs="Calibri"/>
          <w:spacing w:val="-2"/>
        </w:rPr>
        <w:t>Puppet.</w:t>
      </w:r>
    </w:p>
    <w:p w14:paraId="1547C583">
      <w:pPr>
        <w:pStyle w:val="2"/>
        <w:numPr>
          <w:ilvl w:val="0"/>
          <w:numId w:val="16"/>
        </w:numPr>
        <w:tabs>
          <w:tab w:val="left" w:pos="428"/>
        </w:tabs>
        <w:spacing w:before="272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  <w:w w:val="105"/>
        </w:rPr>
        <w:t>Idempotency</w:t>
      </w:r>
    </w:p>
    <w:p w14:paraId="5A8D82B9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Puppet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supports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Idempotency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which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makes</w:t>
      </w:r>
      <w:r>
        <w:rPr>
          <w:rFonts w:hint="default" w:ascii="Calibri" w:hAnsi="Calibri" w:cs="Calibri"/>
          <w:spacing w:val="-1"/>
          <w:w w:val="11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unique.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Similar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Chef,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Puppet,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safely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run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same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set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configuration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multiple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times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same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machine.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flow,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Puppet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checks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for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current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status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target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machine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will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only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make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changes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when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there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any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specific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change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configuration.</w:t>
      </w:r>
    </w:p>
    <w:p w14:paraId="4625FFA6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Idempotency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helps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managing</w:t>
      </w:r>
      <w:r>
        <w:rPr>
          <w:rFonts w:hint="default" w:ascii="Calibri" w:hAnsi="Calibri" w:cs="Calibri"/>
          <w:spacing w:val="-1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any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particular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machine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throughout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its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lifecycle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starting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from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creation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machine,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configurational</w:t>
      </w:r>
      <w:r>
        <w:rPr>
          <w:rFonts w:hint="default" w:ascii="Calibri" w:hAnsi="Calibri" w:cs="Calibri"/>
          <w:spacing w:val="-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changes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machine,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till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end-of-</w:t>
      </w:r>
      <w:r>
        <w:rPr>
          <w:rFonts w:hint="default" w:ascii="Calibri" w:hAnsi="Calibri" w:cs="Calibri"/>
        </w:rPr>
        <w:t>life.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Puppet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Idempotency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feature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very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helpful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keeping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machine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updated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years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rather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rebuilding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same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machine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multiple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times,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when</w:t>
      </w:r>
      <w:r>
        <w:rPr>
          <w:rFonts w:hint="default" w:ascii="Calibri" w:hAnsi="Calibri" w:cs="Calibri"/>
          <w:spacing w:val="-2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there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any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configurational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change.</w:t>
      </w:r>
    </w:p>
    <w:p w14:paraId="6A3B130E">
      <w:pPr>
        <w:pStyle w:val="2"/>
        <w:numPr>
          <w:ilvl w:val="0"/>
          <w:numId w:val="16"/>
        </w:numPr>
        <w:tabs>
          <w:tab w:val="left" w:pos="428"/>
        </w:tabs>
        <w:spacing w:before="279" w:after="0" w:line="266" w:lineRule="exact"/>
        <w:ind w:left="428" w:right="0" w:hanging="287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Cross-</w:t>
      </w:r>
      <w:r>
        <w:rPr>
          <w:rFonts w:hint="default" w:ascii="Calibri" w:hAnsi="Calibri" w:cs="Calibri"/>
          <w:spacing w:val="-2"/>
        </w:rPr>
        <w:t>platform</w:t>
      </w:r>
    </w:p>
    <w:p w14:paraId="5529EA42">
      <w:pPr>
        <w:pStyle w:val="5"/>
        <w:spacing w:before="16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Puppet,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with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help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Resource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Abstraction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Layer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(RAL)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which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uses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Puppet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resources,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one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can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target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specified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configuration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system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without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worrying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about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implementation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details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how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configuration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command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will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work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inside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system,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which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are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defined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in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underlying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configuration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file.</w:t>
      </w:r>
    </w:p>
    <w:p w14:paraId="4C787200">
      <w:pPr>
        <w:pStyle w:val="5"/>
        <w:spacing w:before="67"/>
        <w:ind w:left="0"/>
        <w:rPr>
          <w:rFonts w:hint="default" w:ascii="Calibri" w:hAnsi="Calibri" w:cs="Calibri"/>
          <w:sz w:val="20"/>
        </w:rPr>
      </w:pPr>
      <w:r>
        <w:rPr>
          <w:rFonts w:hint="default" w:ascii="Calibri" w:hAnsi="Calibri" w:cs="Calibri"/>
          <w:sz w:val="20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1628140</wp:posOffset>
            </wp:positionH>
            <wp:positionV relativeFrom="paragraph">
              <wp:posOffset>220980</wp:posOffset>
            </wp:positionV>
            <wp:extent cx="4267200" cy="3883025"/>
            <wp:effectExtent l="0" t="0" r="0" b="0"/>
            <wp:wrapTopAndBottom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93" cy="388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640BA">
      <w:pPr>
        <w:pStyle w:val="5"/>
        <w:spacing w:after="0"/>
        <w:rPr>
          <w:rFonts w:hint="default" w:ascii="Calibri" w:hAnsi="Calibri" w:cs="Calibri"/>
          <w:sz w:val="20"/>
        </w:rPr>
        <w:sectPr>
          <w:pgSz w:w="11910" w:h="16840"/>
          <w:pgMar w:top="1020" w:right="992" w:bottom="320" w:left="992" w:header="0" w:footer="89" w:gutter="0"/>
          <w:cols w:space="720" w:num="1"/>
        </w:sectPr>
      </w:pPr>
    </w:p>
    <w:p w14:paraId="34A2F345">
      <w:pPr>
        <w:pStyle w:val="5"/>
        <w:spacing w:before="11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Puppet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uses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following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workflow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apply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configuration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system.</w:t>
      </w:r>
    </w:p>
    <w:p w14:paraId="097C60E2">
      <w:pPr>
        <w:pStyle w:val="9"/>
        <w:numPr>
          <w:ilvl w:val="1"/>
          <w:numId w:val="16"/>
        </w:numPr>
        <w:tabs>
          <w:tab w:val="left" w:pos="501"/>
        </w:tabs>
        <w:spacing w:before="274" w:after="0" w:line="218" w:lineRule="auto"/>
        <w:ind w:left="501" w:right="139" w:hanging="360"/>
        <w:jc w:val="both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05"/>
          <w:sz w:val="24"/>
        </w:rPr>
        <w:t>In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Puppet,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first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thing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what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Puppet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master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does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is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collect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details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of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target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machine.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Using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factor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which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is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present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all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Puppet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nodes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(similar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Ohai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Chef)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it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gets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all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machine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level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configuration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details.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These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details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are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collected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and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sent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back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Puppet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master.</w:t>
      </w:r>
    </w:p>
    <w:p w14:paraId="093E833B">
      <w:pPr>
        <w:pStyle w:val="9"/>
        <w:numPr>
          <w:ilvl w:val="1"/>
          <w:numId w:val="16"/>
        </w:numPr>
        <w:tabs>
          <w:tab w:val="left" w:pos="501"/>
        </w:tabs>
        <w:spacing w:before="281" w:after="0" w:line="218" w:lineRule="auto"/>
        <w:ind w:left="501" w:right="139" w:hanging="360"/>
        <w:jc w:val="both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05"/>
          <w:sz w:val="24"/>
        </w:rPr>
        <w:t>Then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puppet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master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compares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retrieved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configuration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with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defined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configuration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details,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and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with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defined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configuration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it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creates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catalog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and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sends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it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targeted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Puppet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agents.</w:t>
      </w:r>
    </w:p>
    <w:p w14:paraId="08B46078">
      <w:pPr>
        <w:pStyle w:val="9"/>
        <w:numPr>
          <w:ilvl w:val="1"/>
          <w:numId w:val="16"/>
        </w:numPr>
        <w:tabs>
          <w:tab w:val="left" w:pos="501"/>
        </w:tabs>
        <w:spacing w:before="280" w:after="0" w:line="218" w:lineRule="auto"/>
        <w:ind w:left="501" w:right="139" w:hanging="360"/>
        <w:jc w:val="both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Puppet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agent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applies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those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configurations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get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system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into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desired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state.</w:t>
      </w:r>
    </w:p>
    <w:p w14:paraId="064E8718">
      <w:pPr>
        <w:pStyle w:val="9"/>
        <w:numPr>
          <w:ilvl w:val="1"/>
          <w:numId w:val="16"/>
        </w:numPr>
        <w:tabs>
          <w:tab w:val="left" w:pos="501"/>
        </w:tabs>
        <w:spacing w:before="280" w:after="0" w:line="218" w:lineRule="auto"/>
        <w:ind w:left="501" w:right="139" w:hanging="360"/>
        <w:jc w:val="both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w w:val="105"/>
          <w:sz w:val="24"/>
        </w:rPr>
        <w:t>Finally,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once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one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has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target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node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desired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state,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it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sends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report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back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Puppet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master,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which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helps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Puppet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master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understanding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where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current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state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of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system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is,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defined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catalog.</w:t>
      </w:r>
    </w:p>
    <w:p w14:paraId="49D036A9">
      <w:pPr>
        <w:pStyle w:val="2"/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Puppet</w:t>
      </w:r>
      <w:r>
        <w:rPr>
          <w:rFonts w:hint="default" w:ascii="Calibri" w:hAnsi="Calibri" w:cs="Calibri"/>
          <w:b w:val="0"/>
          <w:spacing w:val="5"/>
        </w:rPr>
        <w:t xml:space="preserve"> </w:t>
      </w:r>
      <w:r>
        <w:rPr>
          <w:rFonts w:hint="default" w:ascii="Calibri" w:hAnsi="Calibri" w:cs="Calibri"/>
          <w:spacing w:val="-2"/>
        </w:rPr>
        <w:t>Archietecture</w:t>
      </w:r>
    </w:p>
    <w:p w14:paraId="453515D7">
      <w:pPr>
        <w:pStyle w:val="5"/>
        <w:spacing w:before="158"/>
        <w:ind w:left="0"/>
        <w:rPr>
          <w:rFonts w:hint="default" w:ascii="Calibri" w:hAnsi="Calibri" w:cs="Calibri"/>
          <w:b/>
          <w:sz w:val="20"/>
        </w:rPr>
      </w:pPr>
      <w:r>
        <w:rPr>
          <w:rFonts w:hint="default" w:ascii="Calibri" w:hAnsi="Calibri" w:cs="Calibri"/>
          <w:b/>
          <w:sz w:val="20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801370</wp:posOffset>
            </wp:positionH>
            <wp:positionV relativeFrom="paragraph">
              <wp:posOffset>259715</wp:posOffset>
            </wp:positionV>
            <wp:extent cx="6033770" cy="3995420"/>
            <wp:effectExtent l="0" t="0" r="0" b="0"/>
            <wp:wrapTopAndBottom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509" cy="399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19B89">
      <w:pPr>
        <w:pStyle w:val="5"/>
        <w:ind w:left="0"/>
        <w:rPr>
          <w:rFonts w:hint="default" w:ascii="Calibri" w:hAnsi="Calibri" w:cs="Calibri"/>
          <w:b/>
        </w:rPr>
      </w:pPr>
    </w:p>
    <w:p w14:paraId="0FA6AD58">
      <w:pPr>
        <w:pStyle w:val="5"/>
        <w:spacing w:before="61"/>
        <w:ind w:left="0"/>
        <w:rPr>
          <w:rFonts w:hint="default" w:ascii="Calibri" w:hAnsi="Calibri" w:cs="Calibri"/>
          <w:b/>
        </w:rPr>
      </w:pPr>
    </w:p>
    <w:p w14:paraId="1E43660B">
      <w:pPr>
        <w:spacing w:before="0" w:line="266" w:lineRule="exact"/>
        <w:ind w:left="141" w:right="0" w:firstLine="0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Puppet</w:t>
      </w:r>
      <w:r>
        <w:rPr>
          <w:rFonts w:hint="default" w:ascii="Calibri" w:hAnsi="Calibri" w:cs="Calibri"/>
          <w:spacing w:val="6"/>
          <w:sz w:val="24"/>
        </w:rPr>
        <w:t xml:space="preserve"> </w:t>
      </w:r>
      <w:r>
        <w:rPr>
          <w:rFonts w:hint="default" w:ascii="Calibri" w:hAnsi="Calibri" w:cs="Calibri"/>
          <w:b/>
          <w:spacing w:val="-2"/>
          <w:sz w:val="24"/>
        </w:rPr>
        <w:t>Master</w:t>
      </w:r>
    </w:p>
    <w:p w14:paraId="5E40A05E">
      <w:pPr>
        <w:pStyle w:val="5"/>
        <w:spacing w:before="16" w:line="218" w:lineRule="auto"/>
        <w:ind w:right="25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Puppet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Master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key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mechanism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which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handles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all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configuration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related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stuff.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applies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configuration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nodes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using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Puppet</w:t>
      </w:r>
      <w:r>
        <w:rPr>
          <w:rFonts w:hint="default" w:ascii="Calibri" w:hAnsi="Calibri" w:cs="Calibri"/>
          <w:spacing w:val="40"/>
        </w:rPr>
        <w:t xml:space="preserve"> </w:t>
      </w:r>
      <w:r>
        <w:rPr>
          <w:rFonts w:hint="default" w:ascii="Calibri" w:hAnsi="Calibri" w:cs="Calibri"/>
        </w:rPr>
        <w:t>agent.</w:t>
      </w:r>
    </w:p>
    <w:p w14:paraId="0F855401">
      <w:pPr>
        <w:pStyle w:val="2"/>
        <w:spacing w:before="278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Puppet</w:t>
      </w:r>
      <w:r>
        <w:rPr>
          <w:rFonts w:hint="default" w:ascii="Calibri" w:hAnsi="Calibri" w:cs="Calibri"/>
          <w:b w:val="0"/>
          <w:spacing w:val="5"/>
        </w:rPr>
        <w:t xml:space="preserve"> </w:t>
      </w:r>
      <w:r>
        <w:rPr>
          <w:rFonts w:hint="default" w:ascii="Calibri" w:hAnsi="Calibri" w:cs="Calibri"/>
          <w:spacing w:val="-2"/>
        </w:rPr>
        <w:t>Agent</w:t>
      </w:r>
    </w:p>
    <w:p w14:paraId="5835BEFE">
      <w:pPr>
        <w:pStyle w:val="2"/>
        <w:spacing w:after="0" w:line="240" w:lineRule="auto"/>
        <w:rPr>
          <w:rFonts w:hint="default" w:ascii="Calibri" w:hAnsi="Calibri" w:cs="Calibri"/>
        </w:rPr>
        <w:sectPr>
          <w:pgSz w:w="11910" w:h="16840"/>
          <w:pgMar w:top="1020" w:right="992" w:bottom="320" w:left="992" w:header="0" w:footer="89" w:gutter="0"/>
          <w:cols w:space="720" w:num="1"/>
        </w:sectPr>
      </w:pPr>
    </w:p>
    <w:p w14:paraId="527EF088">
      <w:pPr>
        <w:pStyle w:val="5"/>
        <w:spacing w:before="32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Puppet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Agents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are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actual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working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machines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which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are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managed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by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Puppet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master.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have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Puppet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agent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daemon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service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running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inside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spacing w:val="-2"/>
          <w:w w:val="115"/>
        </w:rPr>
        <w:t>them.</w:t>
      </w:r>
    </w:p>
    <w:p w14:paraId="02C34C2A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Config</w:t>
      </w:r>
      <w:r>
        <w:rPr>
          <w:rFonts w:hint="default" w:ascii="Calibri" w:hAnsi="Calibri" w:cs="Calibri"/>
          <w:b w:val="0"/>
          <w:spacing w:val="21"/>
        </w:rPr>
        <w:t xml:space="preserve"> </w:t>
      </w:r>
      <w:r>
        <w:rPr>
          <w:rFonts w:hint="default" w:ascii="Calibri" w:hAnsi="Calibri" w:cs="Calibri"/>
          <w:spacing w:val="-2"/>
        </w:rPr>
        <w:t>Repository</w:t>
      </w:r>
    </w:p>
    <w:p w14:paraId="55037D62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is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repo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where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all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nodes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server-related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configurations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saved</w:t>
      </w:r>
      <w:r>
        <w:rPr>
          <w:rFonts w:hint="default" w:ascii="Calibri" w:hAnsi="Calibri" w:cs="Calibri"/>
          <w:spacing w:val="-1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pulled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when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required.</w:t>
      </w:r>
    </w:p>
    <w:p w14:paraId="275350C6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  <w:w w:val="105"/>
        </w:rPr>
        <w:t>Facts</w:t>
      </w:r>
    </w:p>
    <w:p w14:paraId="6948D739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Facts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details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related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node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master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machine,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which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basically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used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for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analyzing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current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status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any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node.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basis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facts,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changes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done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any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target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machine.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There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pre-defined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custom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facts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Puppet.</w:t>
      </w:r>
    </w:p>
    <w:p w14:paraId="431F0725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  <w:w w:val="105"/>
        </w:rPr>
        <w:t>Catalog</w:t>
      </w:r>
    </w:p>
    <w:p w14:paraId="2D33AF2E">
      <w:pPr>
        <w:pStyle w:val="5"/>
        <w:spacing w:before="16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All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manifest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files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configuration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which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written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Puppet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first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converted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compiled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format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called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catalog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later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those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catalogs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applied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target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machine.</w:t>
      </w:r>
    </w:p>
    <w:p w14:paraId="7FF4FCCB">
      <w:pPr>
        <w:spacing w:before="213" w:line="332" w:lineRule="exact"/>
        <w:ind w:left="141" w:right="0" w:firstLine="0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position w:val="2"/>
          <w:sz w:val="29"/>
        </w:rPr>
        <w:t>-</w:t>
      </w:r>
      <w:r>
        <w:rPr>
          <w:rFonts w:hint="default" w:ascii="Calibri" w:hAnsi="Calibri" w:cs="Calibri"/>
          <w:spacing w:val="77"/>
          <w:position w:val="2"/>
          <w:sz w:val="29"/>
        </w:rPr>
        <w:t xml:space="preserve"> </w:t>
      </w:r>
      <w:r>
        <w:rPr>
          <w:rFonts w:hint="default" w:ascii="Calibri" w:hAnsi="Calibri" w:cs="Calibri"/>
          <w:b/>
          <w:spacing w:val="-2"/>
          <w:sz w:val="24"/>
        </w:rPr>
        <w:t>Ansible</w:t>
      </w:r>
    </w:p>
    <w:p w14:paraId="65DBFBD7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Ansible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simple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open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source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IT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engine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which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automates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application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deployment,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intra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service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orchestration,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cloud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provisioning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many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other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tools.</w:t>
      </w:r>
    </w:p>
    <w:p w14:paraId="480C9B66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Ansible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easy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deploy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because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does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not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use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agents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custom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security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infrastructure.</w:t>
      </w:r>
    </w:p>
    <w:p w14:paraId="30B769DF">
      <w:pPr>
        <w:pStyle w:val="5"/>
        <w:spacing w:before="280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Ansible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uses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playbook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describe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automation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jobs,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135"/>
        </w:rPr>
        <w:t>and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105"/>
        </w:rPr>
        <w:t>playbook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uses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very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simple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language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95"/>
        </w:rPr>
        <w:t>i.e.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35"/>
        </w:rPr>
        <w:t>YAML</w:t>
      </w:r>
      <w:r>
        <w:rPr>
          <w:rFonts w:hint="default" w:ascii="Calibri" w:hAnsi="Calibri" w:cs="Calibri"/>
          <w:spacing w:val="-7"/>
          <w:w w:val="135"/>
        </w:rPr>
        <w:t xml:space="preserve"> </w:t>
      </w:r>
      <w:r>
        <w:rPr>
          <w:rFonts w:hint="default" w:ascii="Calibri" w:hAnsi="Calibri" w:cs="Calibri"/>
          <w:w w:val="95"/>
        </w:rPr>
        <w:t>(It's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5"/>
        </w:rPr>
        <w:t>human-</w:t>
      </w:r>
      <w:r>
        <w:rPr>
          <w:rFonts w:hint="default" w:ascii="Calibri" w:hAnsi="Calibri" w:cs="Calibri"/>
          <w:w w:val="105"/>
        </w:rPr>
        <w:t>readable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data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serialization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language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5"/>
        </w:rPr>
        <w:t>&amp;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95"/>
        </w:rPr>
        <w:t>is</w:t>
      </w:r>
      <w:r>
        <w:rPr>
          <w:rFonts w:hint="default" w:ascii="Calibri" w:hAnsi="Calibri" w:cs="Calibri"/>
          <w:spacing w:val="-12"/>
          <w:w w:val="95"/>
        </w:rPr>
        <w:t xml:space="preserve"> </w:t>
      </w:r>
      <w:r>
        <w:rPr>
          <w:rFonts w:hint="default" w:ascii="Calibri" w:hAnsi="Calibri" w:cs="Calibri"/>
          <w:w w:val="135"/>
        </w:rPr>
        <w:t>commonly</w:t>
      </w:r>
      <w:r>
        <w:rPr>
          <w:rFonts w:hint="default" w:ascii="Calibri" w:hAnsi="Calibri" w:cs="Calibri"/>
          <w:spacing w:val="-21"/>
          <w:w w:val="135"/>
        </w:rPr>
        <w:t xml:space="preserve"> </w:t>
      </w:r>
      <w:r>
        <w:rPr>
          <w:rFonts w:hint="default" w:ascii="Calibri" w:hAnsi="Calibri" w:cs="Calibri"/>
          <w:w w:val="105"/>
        </w:rPr>
        <w:t>used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</w:t>
      </w:r>
      <w:r>
        <w:rPr>
          <w:rFonts w:hint="default" w:ascii="Calibri" w:hAnsi="Calibri" w:cs="Calibri"/>
          <w:spacing w:val="-16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configuration</w:t>
      </w:r>
      <w:r>
        <w:rPr>
          <w:rFonts w:hint="default" w:ascii="Calibri" w:hAnsi="Calibri" w:cs="Calibri"/>
          <w:spacing w:val="-16"/>
          <w:w w:val="105"/>
        </w:rPr>
        <w:t xml:space="preserve"> </w:t>
      </w:r>
      <w:r>
        <w:rPr>
          <w:rFonts w:hint="default" w:ascii="Calibri" w:hAnsi="Calibri" w:cs="Calibri"/>
          <w:w w:val="95"/>
        </w:rPr>
        <w:t>files,</w:t>
      </w:r>
      <w:r>
        <w:rPr>
          <w:rFonts w:hint="default" w:ascii="Calibri" w:hAnsi="Calibri" w:cs="Calibri"/>
          <w:spacing w:val="-6"/>
          <w:w w:val="95"/>
        </w:rPr>
        <w:t xml:space="preserve"> </w:t>
      </w:r>
      <w:r>
        <w:rPr>
          <w:rFonts w:hint="default" w:ascii="Calibri" w:hAnsi="Calibri" w:cs="Calibri"/>
          <w:w w:val="105"/>
        </w:rPr>
        <w:t>but</w:t>
      </w:r>
      <w:r>
        <w:rPr>
          <w:rFonts w:hint="default" w:ascii="Calibri" w:hAnsi="Calibri" w:cs="Calibri"/>
          <w:spacing w:val="-11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could</w:t>
      </w:r>
      <w:r>
        <w:rPr>
          <w:rFonts w:hint="default" w:ascii="Calibri" w:hAnsi="Calibri" w:cs="Calibri"/>
          <w:spacing w:val="-11"/>
          <w:w w:val="105"/>
        </w:rPr>
        <w:t xml:space="preserve"> </w:t>
      </w:r>
      <w:r>
        <w:rPr>
          <w:rFonts w:hint="default" w:ascii="Calibri" w:hAnsi="Calibri" w:cs="Calibri"/>
          <w:w w:val="135"/>
        </w:rPr>
        <w:t>be</w:t>
      </w:r>
      <w:r>
        <w:rPr>
          <w:rFonts w:hint="default" w:ascii="Calibri" w:hAnsi="Calibri" w:cs="Calibri"/>
          <w:spacing w:val="-21"/>
          <w:w w:val="135"/>
        </w:rPr>
        <w:t xml:space="preserve"> </w:t>
      </w:r>
      <w:r>
        <w:rPr>
          <w:rFonts w:hint="default" w:ascii="Calibri" w:hAnsi="Calibri" w:cs="Calibri"/>
          <w:w w:val="105"/>
        </w:rPr>
        <w:t>used</w:t>
      </w:r>
      <w:r>
        <w:rPr>
          <w:rFonts w:hint="default" w:ascii="Calibri" w:hAnsi="Calibri" w:cs="Calibri"/>
          <w:spacing w:val="-1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spacing w:val="-11"/>
          <w:w w:val="105"/>
        </w:rPr>
        <w:t xml:space="preserve"> </w:t>
      </w:r>
      <w:r>
        <w:rPr>
          <w:rFonts w:hint="default" w:ascii="Calibri" w:hAnsi="Calibri" w:cs="Calibri"/>
          <w:w w:val="135"/>
        </w:rPr>
        <w:t>many</w:t>
      </w:r>
      <w:r>
        <w:rPr>
          <w:rFonts w:hint="default" w:ascii="Calibri" w:hAnsi="Calibri" w:cs="Calibri"/>
          <w:spacing w:val="-21"/>
          <w:w w:val="135"/>
        </w:rPr>
        <w:t xml:space="preserve"> </w:t>
      </w:r>
      <w:r>
        <w:rPr>
          <w:rFonts w:hint="default" w:ascii="Calibri" w:hAnsi="Calibri" w:cs="Calibri"/>
          <w:w w:val="105"/>
        </w:rPr>
        <w:t>applications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5"/>
        </w:rPr>
        <w:t>where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105"/>
        </w:rPr>
        <w:t>data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95"/>
        </w:rPr>
        <w:t>is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05"/>
        </w:rPr>
        <w:t>being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stored)which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95"/>
        </w:rPr>
        <w:t>is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05"/>
        </w:rPr>
        <w:t>very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easy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5"/>
        </w:rPr>
        <w:t>humans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understand,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read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5"/>
        </w:rPr>
        <w:t>and</w:t>
      </w:r>
      <w:r>
        <w:rPr>
          <w:rFonts w:hint="default" w:ascii="Calibri" w:hAnsi="Calibri" w:cs="Calibri"/>
          <w:spacing w:val="-8"/>
          <w:w w:val="135"/>
        </w:rPr>
        <w:t xml:space="preserve"> </w:t>
      </w:r>
      <w:r>
        <w:rPr>
          <w:rFonts w:hint="default" w:ascii="Calibri" w:hAnsi="Calibri" w:cs="Calibri"/>
          <w:w w:val="105"/>
        </w:rPr>
        <w:t>write.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5"/>
        </w:rPr>
        <w:t>Hence</w:t>
      </w:r>
      <w:r>
        <w:rPr>
          <w:rFonts w:hint="default" w:ascii="Calibri" w:hAnsi="Calibri" w:cs="Calibri"/>
          <w:spacing w:val="-8"/>
          <w:w w:val="13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advantage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95"/>
        </w:rPr>
        <w:t>is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05"/>
        </w:rPr>
        <w:t>that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5"/>
        </w:rPr>
        <w:t>even</w:t>
      </w:r>
      <w:r>
        <w:rPr>
          <w:rFonts w:hint="default" w:ascii="Calibri" w:hAnsi="Calibri" w:cs="Calibri"/>
          <w:spacing w:val="-8"/>
          <w:w w:val="13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infrastructure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support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guys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read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5"/>
        </w:rPr>
        <w:t>and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105"/>
        </w:rPr>
        <w:t>understand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playbook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5"/>
        </w:rPr>
        <w:t>and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135"/>
        </w:rPr>
        <w:t>debug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95"/>
        </w:rPr>
        <w:t>if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35"/>
        </w:rPr>
        <w:t>needed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135"/>
        </w:rPr>
        <w:t>(YAML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95"/>
        </w:rPr>
        <w:t>—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95"/>
        </w:rPr>
        <w:t>It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95"/>
        </w:rPr>
        <w:t>is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5"/>
        </w:rPr>
        <w:t>human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105"/>
        </w:rPr>
        <w:t>readable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form).</w:t>
      </w:r>
    </w:p>
    <w:p w14:paraId="65B38A73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Ansible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designed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multi-tier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deployment.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Ansible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does</w:t>
      </w:r>
      <w:r>
        <w:rPr>
          <w:rFonts w:hint="default" w:ascii="Calibri" w:hAnsi="Calibri" w:eastAsia="Times New Roman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not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manage</w:t>
      </w:r>
      <w:r>
        <w:rPr>
          <w:rFonts w:hint="default" w:ascii="Calibri" w:hAnsi="Calibri" w:eastAsia="Times New Roman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one</w:t>
      </w:r>
      <w:r>
        <w:rPr>
          <w:rFonts w:hint="default" w:ascii="Calibri" w:hAnsi="Calibri" w:eastAsia="Times New Roman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system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at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time,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eastAsia="Times New Roman" w:cs="Calibri"/>
        </w:rPr>
        <w:t xml:space="preserve"> </w:t>
      </w:r>
      <w:r>
        <w:rPr>
          <w:rFonts w:hint="default" w:ascii="Calibri" w:hAnsi="Calibri" w:cs="Calibri"/>
          <w:w w:val="115"/>
        </w:rPr>
        <w:t>models</w:t>
      </w:r>
      <w:r>
        <w:rPr>
          <w:rFonts w:hint="default" w:ascii="Calibri" w:hAnsi="Calibri" w:eastAsia="Times New Roman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IT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infrastructure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by</w:t>
      </w:r>
      <w:r>
        <w:rPr>
          <w:rFonts w:hint="default" w:ascii="Calibri" w:hAnsi="Calibri" w:eastAsia="Times New Roman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describing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all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your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systems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interrelated.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Ansible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completely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agentless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which</w:t>
      </w:r>
      <w:r>
        <w:rPr>
          <w:rFonts w:hint="default" w:ascii="Calibri" w:hAnsi="Calibri" w:eastAsia="Times New Roman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means</w:t>
      </w:r>
      <w:r>
        <w:rPr>
          <w:rFonts w:hint="default" w:ascii="Calibri" w:hAnsi="Calibri" w:eastAsia="Times New Roman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Ansible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works</w:t>
      </w:r>
      <w:r>
        <w:rPr>
          <w:rFonts w:hint="default" w:ascii="Calibri" w:hAnsi="Calibri" w:eastAsia="Times New Roman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by</w:t>
      </w:r>
      <w:r>
        <w:rPr>
          <w:rFonts w:hint="default" w:ascii="Calibri" w:hAnsi="Calibri" w:eastAsia="Times New Roman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connecting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your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nodes</w:t>
      </w:r>
      <w:r>
        <w:rPr>
          <w:rFonts w:hint="default" w:ascii="Calibri" w:hAnsi="Calibri" w:eastAsia="Times New Roman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through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ssh(by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default).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But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</w:rPr>
        <w:t>if</w:t>
      </w:r>
      <w:r>
        <w:rPr>
          <w:rFonts w:hint="default" w:ascii="Calibri" w:hAnsi="Calibri" w:eastAsia="Times New Roman" w:cs="Calibri"/>
        </w:rPr>
        <w:t xml:space="preserve"> </w:t>
      </w:r>
      <w:r>
        <w:rPr>
          <w:rFonts w:hint="default" w:ascii="Calibri" w:hAnsi="Calibri" w:cs="Calibri"/>
          <w:w w:val="115"/>
        </w:rPr>
        <w:t>you</w:t>
      </w:r>
      <w:r>
        <w:rPr>
          <w:rFonts w:hint="default" w:ascii="Calibri" w:hAnsi="Calibri" w:eastAsia="Times New Roman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want</w:t>
      </w:r>
      <w:r>
        <w:rPr>
          <w:rFonts w:hint="default" w:ascii="Calibri" w:hAnsi="Calibri" w:eastAsia="Times New Roman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other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method</w:t>
      </w:r>
      <w:r>
        <w:rPr>
          <w:rFonts w:hint="default" w:ascii="Calibri" w:hAnsi="Calibri" w:eastAsia="Times New Roman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for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connection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like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</w:rPr>
        <w:t>》</w:t>
      </w:r>
      <w:r>
        <w:rPr>
          <w:rFonts w:hint="default" w:ascii="Calibri" w:hAnsi="Calibri" w:cs="Calibri"/>
          <w:w w:val="105"/>
        </w:rPr>
        <w:t>erberos,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Ansible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gives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that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option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eastAsia="Times New Roman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you.</w:t>
      </w:r>
    </w:p>
    <w:p w14:paraId="1589668C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After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connecting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nodes,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Ansible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pushes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small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programs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called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“Ansible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Modules”.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Ansible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runs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that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modules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nodes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removes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them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when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finished.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Ansible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manages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your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inventory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simple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text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files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(These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hosts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</w:rPr>
        <w:t>file).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  <w:w w:val="110"/>
        </w:rPr>
        <w:t>Ansible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uses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hosts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</w:rPr>
        <w:t>file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  <w:w w:val="115"/>
        </w:rPr>
        <w:t>where</w:t>
      </w:r>
      <w:r>
        <w:rPr>
          <w:rFonts w:hint="default" w:ascii="Calibri" w:hAnsi="Calibri" w:cs="Calibri"/>
          <w:spacing w:val="-13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one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group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hosts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-1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control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actions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specific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group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playbooks.</w:t>
      </w:r>
    </w:p>
    <w:p w14:paraId="774647DF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</w:rPr>
        <w:t>How</w:t>
      </w:r>
      <w:r>
        <w:rPr>
          <w:rFonts w:hint="default" w:ascii="Calibri" w:hAnsi="Calibri" w:cs="Calibri"/>
          <w:b w:val="0"/>
          <w:spacing w:val="-2"/>
        </w:rPr>
        <w:t xml:space="preserve"> </w:t>
      </w:r>
      <w:r>
        <w:rPr>
          <w:rFonts w:hint="default" w:ascii="Calibri" w:hAnsi="Calibri" w:cs="Calibri"/>
          <w:spacing w:val="-2"/>
        </w:rPr>
        <w:t>Ansible</w:t>
      </w:r>
      <w:r>
        <w:rPr>
          <w:rFonts w:hint="default" w:ascii="Calibri" w:hAnsi="Calibri" w:cs="Calibri"/>
          <w:b w:val="0"/>
          <w:spacing w:val="-16"/>
        </w:rPr>
        <w:t xml:space="preserve"> </w:t>
      </w:r>
      <w:r>
        <w:rPr>
          <w:rFonts w:hint="default" w:ascii="Calibri" w:hAnsi="Calibri" w:cs="Calibri"/>
          <w:spacing w:val="-2"/>
        </w:rPr>
        <w:t>Works?</w:t>
      </w:r>
    </w:p>
    <w:p w14:paraId="5226204A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Ansible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works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connecting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nodes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pushing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out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small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programs,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called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"Ansible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modules"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them.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Ansible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executes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modules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(over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SSH</w:t>
      </w:r>
      <w:r>
        <w:rPr>
          <w:rFonts w:hint="default" w:ascii="Calibri" w:hAnsi="Calibri" w:cs="Calibri"/>
          <w:spacing w:val="2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by</w:t>
      </w:r>
      <w:r>
        <w:rPr>
          <w:rFonts w:hint="default" w:ascii="Calibri" w:hAnsi="Calibri" w:cs="Calibri"/>
          <w:spacing w:val="2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default),</w:t>
      </w:r>
      <w:r>
        <w:rPr>
          <w:rFonts w:hint="default" w:ascii="Calibri" w:hAnsi="Calibri" w:cs="Calibri"/>
          <w:spacing w:val="2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2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removes</w:t>
      </w:r>
      <w:r>
        <w:rPr>
          <w:rFonts w:hint="default" w:ascii="Calibri" w:hAnsi="Calibri" w:cs="Calibri"/>
          <w:spacing w:val="2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them</w:t>
      </w:r>
      <w:r>
        <w:rPr>
          <w:rFonts w:hint="default" w:ascii="Calibri" w:hAnsi="Calibri" w:cs="Calibri"/>
          <w:spacing w:val="21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when</w:t>
      </w:r>
      <w:r>
        <w:rPr>
          <w:rFonts w:hint="default" w:ascii="Calibri" w:hAnsi="Calibri" w:cs="Calibri"/>
          <w:spacing w:val="22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finished.</w:t>
      </w:r>
      <w:r>
        <w:rPr>
          <w:rFonts w:hint="default" w:ascii="Calibri" w:hAnsi="Calibri" w:cs="Calibri"/>
          <w:spacing w:val="2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Your</w:t>
      </w:r>
      <w:r>
        <w:rPr>
          <w:rFonts w:hint="default" w:ascii="Calibri" w:hAnsi="Calibri" w:cs="Calibri"/>
          <w:spacing w:val="2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library</w:t>
      </w:r>
      <w:r>
        <w:rPr>
          <w:rFonts w:hint="default" w:ascii="Calibri" w:hAnsi="Calibri" w:cs="Calibri"/>
          <w:spacing w:val="2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spacing w:val="24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modules</w:t>
      </w:r>
      <w:r>
        <w:rPr>
          <w:rFonts w:hint="default" w:ascii="Calibri" w:hAnsi="Calibri" w:cs="Calibri"/>
          <w:spacing w:val="25"/>
          <w:w w:val="110"/>
        </w:rPr>
        <w:t xml:space="preserve"> </w:t>
      </w:r>
      <w:r>
        <w:rPr>
          <w:rFonts w:hint="default" w:ascii="Calibri" w:hAnsi="Calibri" w:cs="Calibri"/>
          <w:spacing w:val="-5"/>
          <w:w w:val="110"/>
        </w:rPr>
        <w:t>can</w:t>
      </w:r>
    </w:p>
    <w:p w14:paraId="7A351C96">
      <w:pPr>
        <w:pStyle w:val="5"/>
        <w:spacing w:after="0" w:line="218" w:lineRule="auto"/>
        <w:jc w:val="both"/>
        <w:rPr>
          <w:rFonts w:hint="default" w:ascii="Calibri" w:hAnsi="Calibri" w:cs="Calibri"/>
        </w:rPr>
        <w:sectPr>
          <w:pgSz w:w="11910" w:h="16840"/>
          <w:pgMar w:top="1020" w:right="992" w:bottom="320" w:left="992" w:header="0" w:footer="89" w:gutter="0"/>
          <w:cols w:space="720" w:num="1"/>
        </w:sectPr>
      </w:pPr>
    </w:p>
    <w:p w14:paraId="2050DDF6">
      <w:pPr>
        <w:pStyle w:val="5"/>
        <w:spacing w:before="32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5"/>
        </w:rPr>
        <w:t>reside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machine,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there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are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no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servers,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daemons,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or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databases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spacing w:val="-2"/>
          <w:w w:val="115"/>
        </w:rPr>
        <w:t>required.</w:t>
      </w:r>
    </w:p>
    <w:p w14:paraId="07C015DF">
      <w:pPr>
        <w:pStyle w:val="2"/>
        <w:spacing w:line="240" w:lineRule="auto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4"/>
          <w:w w:val="105"/>
        </w:rPr>
        <w:t>The</w:t>
      </w:r>
      <w:r>
        <w:rPr>
          <w:rFonts w:hint="default" w:ascii="Calibri" w:hAnsi="Calibri" w:cs="Calibri"/>
          <w:b w:val="0"/>
          <w:spacing w:val="-9"/>
          <w:w w:val="105"/>
        </w:rPr>
        <w:t xml:space="preserve"> </w:t>
      </w:r>
      <w:r>
        <w:rPr>
          <w:rFonts w:hint="default" w:ascii="Calibri" w:hAnsi="Calibri" w:cs="Calibri"/>
          <w:spacing w:val="-4"/>
          <w:w w:val="105"/>
        </w:rPr>
        <w:t>picture</w:t>
      </w:r>
      <w:r>
        <w:rPr>
          <w:rFonts w:hint="default" w:ascii="Calibri" w:hAnsi="Calibri" w:cs="Calibri"/>
          <w:b w:val="0"/>
          <w:spacing w:val="-9"/>
          <w:w w:val="105"/>
        </w:rPr>
        <w:t xml:space="preserve"> </w:t>
      </w:r>
      <w:r>
        <w:rPr>
          <w:rFonts w:hint="default" w:ascii="Calibri" w:hAnsi="Calibri" w:cs="Calibri"/>
          <w:spacing w:val="-4"/>
          <w:w w:val="105"/>
        </w:rPr>
        <w:t>given</w:t>
      </w:r>
      <w:r>
        <w:rPr>
          <w:rFonts w:hint="default" w:ascii="Calibri" w:hAnsi="Calibri" w:cs="Calibri"/>
          <w:b w:val="0"/>
          <w:spacing w:val="-9"/>
          <w:w w:val="105"/>
        </w:rPr>
        <w:t xml:space="preserve"> </w:t>
      </w:r>
      <w:r>
        <w:rPr>
          <w:rFonts w:hint="default" w:ascii="Calibri" w:hAnsi="Calibri" w:cs="Calibri"/>
          <w:spacing w:val="-4"/>
          <w:w w:val="105"/>
        </w:rPr>
        <w:t>below</w:t>
      </w:r>
      <w:r>
        <w:rPr>
          <w:rFonts w:hint="default" w:ascii="Calibri" w:hAnsi="Calibri" w:cs="Calibri"/>
          <w:b w:val="0"/>
          <w:spacing w:val="-9"/>
          <w:w w:val="105"/>
        </w:rPr>
        <w:t xml:space="preserve"> </w:t>
      </w:r>
      <w:r>
        <w:rPr>
          <w:rFonts w:hint="default" w:ascii="Calibri" w:hAnsi="Calibri" w:cs="Calibri"/>
          <w:spacing w:val="-4"/>
          <w:w w:val="105"/>
        </w:rPr>
        <w:t>shows</w:t>
      </w:r>
      <w:r>
        <w:rPr>
          <w:rFonts w:hint="default" w:ascii="Calibri" w:hAnsi="Calibri" w:cs="Calibri"/>
          <w:b w:val="0"/>
          <w:spacing w:val="-9"/>
          <w:w w:val="105"/>
        </w:rPr>
        <w:t xml:space="preserve"> </w:t>
      </w:r>
      <w:r>
        <w:rPr>
          <w:rFonts w:hint="default" w:ascii="Calibri" w:hAnsi="Calibri" w:cs="Calibri"/>
          <w:spacing w:val="-4"/>
          <w:w w:val="105"/>
        </w:rPr>
        <w:t>the</w:t>
      </w:r>
      <w:r>
        <w:rPr>
          <w:rFonts w:hint="default" w:ascii="Calibri" w:hAnsi="Calibri" w:cs="Calibri"/>
          <w:b w:val="0"/>
          <w:spacing w:val="-9"/>
          <w:w w:val="105"/>
        </w:rPr>
        <w:t xml:space="preserve"> </w:t>
      </w:r>
      <w:r>
        <w:rPr>
          <w:rFonts w:hint="default" w:ascii="Calibri" w:hAnsi="Calibri" w:cs="Calibri"/>
          <w:spacing w:val="-4"/>
          <w:w w:val="105"/>
        </w:rPr>
        <w:t>working</w:t>
      </w:r>
      <w:r>
        <w:rPr>
          <w:rFonts w:hint="default" w:ascii="Calibri" w:hAnsi="Calibri" w:cs="Calibri"/>
          <w:b w:val="0"/>
          <w:spacing w:val="-9"/>
          <w:w w:val="105"/>
        </w:rPr>
        <w:t xml:space="preserve"> </w:t>
      </w:r>
      <w:r>
        <w:rPr>
          <w:rFonts w:hint="default" w:ascii="Calibri" w:hAnsi="Calibri" w:cs="Calibri"/>
          <w:spacing w:val="-4"/>
          <w:w w:val="105"/>
        </w:rPr>
        <w:t>of</w:t>
      </w:r>
      <w:r>
        <w:rPr>
          <w:rFonts w:hint="default" w:ascii="Calibri" w:hAnsi="Calibri" w:cs="Calibri"/>
          <w:b w:val="0"/>
          <w:spacing w:val="-10"/>
          <w:w w:val="105"/>
        </w:rPr>
        <w:t xml:space="preserve"> </w:t>
      </w:r>
      <w:r>
        <w:rPr>
          <w:rFonts w:hint="default" w:ascii="Calibri" w:hAnsi="Calibri" w:cs="Calibri"/>
          <w:spacing w:val="-4"/>
          <w:w w:val="105"/>
        </w:rPr>
        <w:t>Ansible.</w:t>
      </w:r>
    </w:p>
    <w:p w14:paraId="621A27BC">
      <w:pPr>
        <w:pStyle w:val="5"/>
        <w:spacing w:before="111"/>
        <w:ind w:left="0"/>
        <w:rPr>
          <w:rFonts w:hint="default" w:ascii="Calibri" w:hAnsi="Calibri" w:cs="Calibri"/>
          <w:b/>
          <w:sz w:val="20"/>
        </w:rPr>
      </w:pPr>
      <w:r>
        <w:rPr>
          <w:rFonts w:hint="default" w:ascii="Calibri" w:hAnsi="Calibri" w:cs="Calibri"/>
          <w:b/>
          <w:sz w:val="20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229870</wp:posOffset>
            </wp:positionV>
            <wp:extent cx="6043930" cy="4239895"/>
            <wp:effectExtent l="0" t="0" r="0" b="0"/>
            <wp:wrapTopAndBottom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710" cy="423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04F6C">
      <w:pPr>
        <w:pStyle w:val="5"/>
        <w:spacing w:before="189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management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node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above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picture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controlling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node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(managing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node)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which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controls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entire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execution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playbook.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It's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node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from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which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running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installation.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inventory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file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provides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list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hosts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where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Ansible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modules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needs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run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management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node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does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SSH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connection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executes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small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modules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hosts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machine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</w:rPr>
        <w:t>installs</w:t>
      </w:r>
      <w:r>
        <w:rPr>
          <w:rFonts w:hint="default" w:ascii="Calibri" w:hAnsi="Calibri" w:cs="Calibri"/>
          <w:spacing w:val="-11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product/software.</w:t>
      </w:r>
    </w:p>
    <w:p w14:paraId="054C688D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Beauty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Ansible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that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removes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modules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once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those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installed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effectively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connects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host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machine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executes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instructions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if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it's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successfully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installed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removes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code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which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was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copied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host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machine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which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was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executed.</w:t>
      </w:r>
    </w:p>
    <w:p w14:paraId="51C00B1A">
      <w:pPr>
        <w:pStyle w:val="5"/>
        <w:spacing w:after="0" w:line="218" w:lineRule="auto"/>
        <w:jc w:val="both"/>
        <w:rPr>
          <w:rFonts w:hint="default" w:ascii="Calibri" w:hAnsi="Calibri" w:cs="Calibri"/>
        </w:rPr>
        <w:sectPr>
          <w:pgSz w:w="11910" w:h="16840"/>
          <w:pgMar w:top="1020" w:right="992" w:bottom="320" w:left="992" w:header="0" w:footer="89" w:gutter="0"/>
          <w:cols w:space="720" w:num="1"/>
        </w:sectPr>
      </w:pPr>
    </w:p>
    <w:p w14:paraId="20DEAD00">
      <w:pPr>
        <w:pStyle w:val="5"/>
        <w:ind w:left="359"/>
        <w:rPr>
          <w:rFonts w:hint="default" w:ascii="Calibri" w:hAnsi="Calibri" w:cs="Calibri"/>
          <w:sz w:val="20"/>
        </w:rPr>
      </w:pPr>
      <w:r>
        <w:rPr>
          <w:rFonts w:hint="default" w:ascii="Calibri" w:hAnsi="Calibri" w:cs="Calibri"/>
          <w:sz w:val="20"/>
        </w:rPr>
        <w:drawing>
          <wp:inline distT="0" distB="0" distL="0" distR="0">
            <wp:extent cx="5814695" cy="3872865"/>
            <wp:effectExtent l="0" t="0" r="0" b="0"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815" cy="387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0C28">
      <w:pPr>
        <w:pStyle w:val="5"/>
        <w:spacing w:before="283"/>
        <w:ind w:left="0"/>
        <w:rPr>
          <w:rFonts w:hint="default" w:ascii="Calibri" w:hAnsi="Calibri" w:cs="Calibri"/>
        </w:rPr>
      </w:pPr>
    </w:p>
    <w:p w14:paraId="26A346AD">
      <w:pPr>
        <w:pStyle w:val="2"/>
        <w:spacing w:before="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Deployment</w:t>
      </w:r>
      <w:r>
        <w:rPr>
          <w:rFonts w:hint="default" w:ascii="Calibri" w:hAnsi="Calibri" w:cs="Calibri"/>
          <w:b w:val="0"/>
          <w:spacing w:val="6"/>
        </w:rPr>
        <w:t xml:space="preserve"> </w:t>
      </w:r>
      <w:r>
        <w:rPr>
          <w:rFonts w:hint="default" w:ascii="Calibri" w:hAnsi="Calibri" w:cs="Calibri"/>
          <w:spacing w:val="-2"/>
        </w:rPr>
        <w:t>tools:</w:t>
      </w:r>
    </w:p>
    <w:p w14:paraId="4D6E7918">
      <w:pPr>
        <w:pStyle w:val="5"/>
        <w:spacing w:before="15"/>
        <w:ind w:left="0"/>
        <w:rPr>
          <w:rFonts w:hint="default" w:ascii="Calibri" w:hAnsi="Calibri" w:cs="Calibri"/>
          <w:b/>
        </w:rPr>
      </w:pPr>
    </w:p>
    <w:p w14:paraId="15E190C8">
      <w:pPr>
        <w:spacing w:before="0"/>
        <w:ind w:left="141" w:right="0" w:firstLine="0"/>
        <w:jc w:val="left"/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-Chef,</w:t>
      </w:r>
      <w:r>
        <w:rPr>
          <w:rFonts w:hint="default" w:ascii="Calibri" w:hAnsi="Calibri" w:cs="Calibri"/>
          <w:spacing w:val="-14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Salt</w:t>
      </w:r>
      <w:r>
        <w:rPr>
          <w:rFonts w:hint="default" w:ascii="Calibri" w:hAnsi="Calibri" w:cs="Calibri"/>
          <w:spacing w:val="9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Stack</w:t>
      </w:r>
      <w:r>
        <w:rPr>
          <w:rFonts w:hint="default" w:ascii="Calibri" w:hAnsi="Calibri" w:cs="Calibri"/>
          <w:spacing w:val="8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and</w:t>
      </w:r>
      <w:r>
        <w:rPr>
          <w:rFonts w:hint="default" w:ascii="Calibri" w:hAnsi="Calibri" w:cs="Calibri"/>
          <w:spacing w:val="9"/>
          <w:sz w:val="24"/>
        </w:rPr>
        <w:t xml:space="preserve"> </w:t>
      </w:r>
      <w:r>
        <w:rPr>
          <w:rFonts w:hint="default" w:ascii="Calibri" w:hAnsi="Calibri" w:cs="Calibri"/>
          <w:b/>
          <w:spacing w:val="-2"/>
          <w:sz w:val="24"/>
        </w:rPr>
        <w:t>Docker.</w:t>
      </w:r>
    </w:p>
    <w:p w14:paraId="63D04F3A">
      <w:pPr>
        <w:pStyle w:val="5"/>
        <w:spacing w:before="16"/>
        <w:ind w:left="0"/>
        <w:rPr>
          <w:rFonts w:hint="default" w:ascii="Calibri" w:hAnsi="Calibri" w:cs="Calibri"/>
          <w:b/>
        </w:rPr>
      </w:pPr>
    </w:p>
    <w:p w14:paraId="034E2A00">
      <w:pPr>
        <w:pStyle w:val="5"/>
        <w:spacing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Chef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open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source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technology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developed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by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Opscode.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Adam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Jacob,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co-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founder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Opscode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20"/>
        </w:rPr>
        <w:t>known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founder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Chef.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technology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uses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Ruby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encoding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basic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building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blocks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like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recipe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cookbooks.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Chef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used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infrastructure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automation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helps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reducing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manual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repetitive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tasks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for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infrastructure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management.</w:t>
      </w:r>
    </w:p>
    <w:p w14:paraId="32748DAF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Chef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have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got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its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own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convention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different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building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blocks,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which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spacing w:val="8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required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manage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automate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infrastructure.</w:t>
      </w:r>
    </w:p>
    <w:p w14:paraId="4A4B9390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Why</w:t>
      </w:r>
      <w:r>
        <w:rPr>
          <w:rFonts w:hint="default" w:ascii="Calibri" w:hAnsi="Calibri" w:cs="Calibri"/>
          <w:b w:val="0"/>
          <w:spacing w:val="-2"/>
        </w:rPr>
        <w:t xml:space="preserve"> </w:t>
      </w:r>
      <w:r>
        <w:rPr>
          <w:rFonts w:hint="default" w:ascii="Calibri" w:hAnsi="Calibri" w:cs="Calibri"/>
          <w:spacing w:val="-2"/>
        </w:rPr>
        <w:t>Chef?</w:t>
      </w:r>
    </w:p>
    <w:p w14:paraId="7930ECAC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Chef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configuration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management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technology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used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automate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infrastructure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provisioning.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  <w:w w:val="110"/>
        </w:rPr>
        <w:t>developed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basis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Ruby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DSL</w:t>
      </w:r>
      <w:r>
        <w:rPr>
          <w:rFonts w:hint="default" w:ascii="Calibri" w:hAnsi="Calibri" w:cs="Calibri"/>
          <w:spacing w:val="-7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language.</w:t>
      </w:r>
      <w:r>
        <w:rPr>
          <w:rFonts w:hint="default" w:ascii="Calibri" w:hAnsi="Calibri" w:cs="Calibri"/>
          <w:spacing w:val="-4"/>
          <w:w w:val="10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used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streamline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task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configuration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managing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company's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server.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has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capability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get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integrated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with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any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cloud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technology.</w:t>
      </w:r>
    </w:p>
    <w:p w14:paraId="0947276D">
      <w:pPr>
        <w:pStyle w:val="5"/>
        <w:spacing w:before="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DevOps,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we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use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Chef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deploy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manage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0"/>
        </w:rPr>
        <w:t>servers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applications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in-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house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cloud.</w:t>
      </w:r>
    </w:p>
    <w:p w14:paraId="670F4956">
      <w:pPr>
        <w:pStyle w:val="2"/>
        <w:spacing w:before="278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Features</w:t>
      </w:r>
      <w:r>
        <w:rPr>
          <w:rFonts w:hint="default" w:ascii="Calibri" w:hAnsi="Calibri" w:cs="Calibri"/>
          <w:b w:val="0"/>
          <w:spacing w:val="-9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b w:val="0"/>
          <w:spacing w:val="-8"/>
        </w:rPr>
        <w:t xml:space="preserve"> </w:t>
      </w:r>
      <w:r>
        <w:rPr>
          <w:rFonts w:hint="default" w:ascii="Calibri" w:hAnsi="Calibri" w:cs="Calibri"/>
          <w:spacing w:val="-4"/>
        </w:rPr>
        <w:t>Chef</w:t>
      </w:r>
    </w:p>
    <w:p w14:paraId="0D6F95BB">
      <w:pPr>
        <w:pStyle w:val="5"/>
        <w:spacing w:before="53" w:line="279" w:lineRule="exact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Following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spacing w:val="-1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1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most</w:t>
      </w:r>
      <w:r>
        <w:rPr>
          <w:rFonts w:hint="default" w:ascii="Calibri" w:hAnsi="Calibri" w:cs="Calibri"/>
          <w:spacing w:val="-1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prominent</w:t>
      </w:r>
      <w:r>
        <w:rPr>
          <w:rFonts w:hint="default" w:ascii="Calibri" w:hAnsi="Calibri" w:cs="Calibri"/>
          <w:spacing w:val="-1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features</w:t>
      </w:r>
      <w:r>
        <w:rPr>
          <w:rFonts w:hint="default" w:ascii="Calibri" w:hAnsi="Calibri" w:cs="Calibri"/>
          <w:spacing w:val="-1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spacing w:val="-1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Chef</w:t>
      </w:r>
      <w:r>
        <w:rPr>
          <w:rFonts w:hint="default" w:ascii="Calibri" w:hAnsi="Calibri" w:cs="Calibri"/>
          <w:spacing w:val="-11"/>
          <w:w w:val="110"/>
        </w:rPr>
        <w:t xml:space="preserve"> </w:t>
      </w:r>
      <w:r>
        <w:rPr>
          <w:rFonts w:hint="default" w:ascii="Calibri" w:hAnsi="Calibri" w:cs="Calibri"/>
          <w:spacing w:val="-10"/>
          <w:w w:val="110"/>
        </w:rPr>
        <w:t>−</w:t>
      </w:r>
    </w:p>
    <w:p w14:paraId="559C6979">
      <w:pPr>
        <w:pStyle w:val="9"/>
        <w:numPr>
          <w:ilvl w:val="0"/>
          <w:numId w:val="17"/>
        </w:numPr>
        <w:tabs>
          <w:tab w:val="left" w:pos="402"/>
        </w:tabs>
        <w:spacing w:before="0" w:after="0" w:line="297" w:lineRule="exact"/>
        <w:ind w:left="402" w:right="0" w:hanging="261"/>
        <w:jc w:val="left"/>
        <w:rPr>
          <w:rFonts w:hint="default" w:ascii="Calibri" w:hAnsi="Calibri" w:cs="Calibri"/>
          <w:sz w:val="29"/>
        </w:rPr>
      </w:pPr>
      <w:r>
        <w:rPr>
          <w:rFonts w:hint="default" w:ascii="Calibri" w:hAnsi="Calibri" w:cs="Calibri"/>
          <w:w w:val="110"/>
          <w:position w:val="2"/>
          <w:sz w:val="24"/>
        </w:rPr>
        <w:t>Chef</w:t>
      </w:r>
      <w:r>
        <w:rPr>
          <w:rFonts w:hint="default" w:ascii="Calibri" w:hAnsi="Calibri" w:cs="Calibri"/>
          <w:spacing w:val="6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uses</w:t>
      </w:r>
      <w:r>
        <w:rPr>
          <w:rFonts w:hint="default" w:ascii="Calibri" w:hAnsi="Calibri" w:cs="Calibri"/>
          <w:spacing w:val="6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popular</w:t>
      </w:r>
      <w:r>
        <w:rPr>
          <w:rFonts w:hint="default" w:ascii="Calibri" w:hAnsi="Calibri" w:cs="Calibri"/>
          <w:spacing w:val="6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Ruby</w:t>
      </w:r>
      <w:r>
        <w:rPr>
          <w:rFonts w:hint="default" w:ascii="Calibri" w:hAnsi="Calibri" w:cs="Calibri"/>
          <w:spacing w:val="6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language</w:t>
      </w:r>
      <w:r>
        <w:rPr>
          <w:rFonts w:hint="default" w:ascii="Calibri" w:hAnsi="Calibri" w:cs="Calibri"/>
          <w:spacing w:val="6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to</w:t>
      </w:r>
      <w:r>
        <w:rPr>
          <w:rFonts w:hint="default" w:ascii="Calibri" w:hAnsi="Calibri" w:cs="Calibri"/>
          <w:spacing w:val="6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create</w:t>
      </w:r>
      <w:r>
        <w:rPr>
          <w:rFonts w:hint="default" w:ascii="Calibri" w:hAnsi="Calibri" w:cs="Calibri"/>
          <w:spacing w:val="6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a</w:t>
      </w:r>
      <w:r>
        <w:rPr>
          <w:rFonts w:hint="default" w:ascii="Calibri" w:hAnsi="Calibri" w:cs="Calibri"/>
          <w:spacing w:val="6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domain-specific</w:t>
      </w:r>
      <w:r>
        <w:rPr>
          <w:rFonts w:hint="default" w:ascii="Calibri" w:hAnsi="Calibri" w:cs="Calibri"/>
          <w:spacing w:val="6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position w:val="2"/>
          <w:sz w:val="24"/>
        </w:rPr>
        <w:t>language.</w:t>
      </w:r>
    </w:p>
    <w:p w14:paraId="5BC50D57">
      <w:pPr>
        <w:pStyle w:val="9"/>
        <w:numPr>
          <w:ilvl w:val="0"/>
          <w:numId w:val="17"/>
        </w:numPr>
        <w:tabs>
          <w:tab w:val="left" w:pos="403"/>
        </w:tabs>
        <w:spacing w:before="9" w:after="0" w:line="194" w:lineRule="auto"/>
        <w:ind w:left="403" w:right="139" w:hanging="262"/>
        <w:jc w:val="left"/>
        <w:rPr>
          <w:rFonts w:hint="default" w:ascii="Calibri" w:hAnsi="Calibri" w:cs="Calibri"/>
          <w:sz w:val="29"/>
        </w:rPr>
      </w:pPr>
      <w:r>
        <w:rPr>
          <w:rFonts w:hint="default" w:ascii="Calibri" w:hAnsi="Calibri" w:cs="Calibri"/>
          <w:w w:val="115"/>
          <w:position w:val="2"/>
          <w:sz w:val="24"/>
        </w:rPr>
        <w:t>Chef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does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not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make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assumptions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on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the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current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status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of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a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node.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It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5"/>
          <w:position w:val="2"/>
          <w:sz w:val="24"/>
        </w:rPr>
        <w:t>uses</w:t>
      </w:r>
      <w:r>
        <w:rPr>
          <w:rFonts w:hint="default" w:ascii="Calibri" w:hAnsi="Calibri" w:cs="Calibri"/>
          <w:w w:val="115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its</w:t>
      </w:r>
      <w:r>
        <w:rPr>
          <w:rFonts w:hint="default" w:ascii="Calibri" w:hAnsi="Calibri" w:cs="Calibri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sz w:val="24"/>
        </w:rPr>
        <w:t>mechanisms</w:t>
      </w:r>
      <w:r>
        <w:rPr>
          <w:rFonts w:hint="default" w:ascii="Calibri" w:hAnsi="Calibri" w:cs="Calibri"/>
          <w:spacing w:val="-14"/>
          <w:w w:val="11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sz w:val="24"/>
        </w:rPr>
        <w:t>to</w:t>
      </w:r>
      <w:r>
        <w:rPr>
          <w:rFonts w:hint="default" w:ascii="Calibri" w:hAnsi="Calibri" w:cs="Calibri"/>
          <w:spacing w:val="-14"/>
          <w:w w:val="11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sz w:val="24"/>
        </w:rPr>
        <w:t>get</w:t>
      </w:r>
      <w:r>
        <w:rPr>
          <w:rFonts w:hint="default" w:ascii="Calibri" w:hAnsi="Calibri" w:cs="Calibri"/>
          <w:spacing w:val="-14"/>
          <w:w w:val="11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sz w:val="24"/>
        </w:rPr>
        <w:t>the</w:t>
      </w:r>
      <w:r>
        <w:rPr>
          <w:rFonts w:hint="default" w:ascii="Calibri" w:hAnsi="Calibri" w:cs="Calibri"/>
          <w:spacing w:val="-14"/>
          <w:w w:val="11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sz w:val="24"/>
        </w:rPr>
        <w:t>current</w:t>
      </w:r>
      <w:r>
        <w:rPr>
          <w:rFonts w:hint="default" w:ascii="Calibri" w:hAnsi="Calibri" w:cs="Calibri"/>
          <w:spacing w:val="-14"/>
          <w:w w:val="11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sz w:val="24"/>
        </w:rPr>
        <w:t>status</w:t>
      </w:r>
      <w:r>
        <w:rPr>
          <w:rFonts w:hint="default" w:ascii="Calibri" w:hAnsi="Calibri" w:cs="Calibri"/>
          <w:spacing w:val="-14"/>
          <w:w w:val="11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sz w:val="24"/>
        </w:rPr>
        <w:t>of</w:t>
      </w:r>
      <w:r>
        <w:rPr>
          <w:rFonts w:hint="default" w:ascii="Calibri" w:hAnsi="Calibri" w:cs="Calibri"/>
          <w:spacing w:val="-14"/>
          <w:w w:val="11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5"/>
          <w:sz w:val="24"/>
        </w:rPr>
        <w:t>machine.</w:t>
      </w:r>
    </w:p>
    <w:p w14:paraId="1FE704C2">
      <w:pPr>
        <w:pStyle w:val="9"/>
        <w:spacing w:after="0" w:line="194" w:lineRule="auto"/>
        <w:jc w:val="left"/>
        <w:rPr>
          <w:rFonts w:hint="default" w:ascii="Calibri" w:hAnsi="Calibri" w:cs="Calibri"/>
          <w:sz w:val="29"/>
        </w:rPr>
        <w:sectPr>
          <w:pgSz w:w="11910" w:h="16840"/>
          <w:pgMar w:top="1220" w:right="992" w:bottom="320" w:left="992" w:header="0" w:footer="89" w:gutter="0"/>
          <w:cols w:space="720" w:num="1"/>
        </w:sectPr>
      </w:pPr>
    </w:p>
    <w:p w14:paraId="7FFCAF4E">
      <w:pPr>
        <w:pStyle w:val="9"/>
        <w:numPr>
          <w:ilvl w:val="0"/>
          <w:numId w:val="17"/>
        </w:numPr>
        <w:tabs>
          <w:tab w:val="left" w:pos="403"/>
        </w:tabs>
        <w:spacing w:before="36" w:after="0" w:line="194" w:lineRule="auto"/>
        <w:ind w:left="403" w:right="139" w:hanging="262"/>
        <w:jc w:val="both"/>
        <w:rPr>
          <w:rFonts w:hint="default" w:ascii="Calibri" w:hAnsi="Calibri" w:cs="Calibri"/>
          <w:sz w:val="29"/>
        </w:rPr>
      </w:pPr>
      <w:r>
        <w:rPr>
          <w:rFonts w:hint="default" w:ascii="Calibri" w:hAnsi="Calibri" w:cs="Calibri"/>
          <w:w w:val="110"/>
          <w:position w:val="2"/>
          <w:sz w:val="24"/>
        </w:rPr>
        <w:t>Chef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is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ideal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for</w:t>
      </w:r>
      <w:r>
        <w:rPr>
          <w:rFonts w:hint="default" w:ascii="Calibri" w:hAnsi="Calibri" w:cs="Calibri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deploying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and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managing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the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cloud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server,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storage,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and</w:t>
      </w:r>
      <w:r>
        <w:rPr>
          <w:rFonts w:hint="default" w:ascii="Calibri" w:hAnsi="Calibri" w:cs="Calibri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software.</w:t>
      </w:r>
    </w:p>
    <w:p w14:paraId="53846675">
      <w:pPr>
        <w:pStyle w:val="2"/>
        <w:spacing w:before="285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Advantages</w:t>
      </w:r>
      <w:r>
        <w:rPr>
          <w:rFonts w:hint="default" w:ascii="Calibri" w:hAnsi="Calibri" w:cs="Calibri"/>
          <w:b w:val="0"/>
          <w:spacing w:val="7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b w:val="0"/>
          <w:spacing w:val="8"/>
        </w:rPr>
        <w:t xml:space="preserve"> </w:t>
      </w:r>
      <w:r>
        <w:rPr>
          <w:rFonts w:hint="default" w:ascii="Calibri" w:hAnsi="Calibri" w:cs="Calibri"/>
          <w:spacing w:val="-4"/>
        </w:rPr>
        <w:t>Chef</w:t>
      </w:r>
    </w:p>
    <w:p w14:paraId="304528CD">
      <w:pPr>
        <w:pStyle w:val="5"/>
        <w:spacing w:before="52" w:line="296" w:lineRule="exact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Chef</w:t>
      </w:r>
      <w:r>
        <w:rPr>
          <w:rFonts w:hint="default" w:ascii="Calibri" w:hAnsi="Calibri" w:cs="Calibri"/>
          <w:spacing w:val="59"/>
        </w:rPr>
        <w:t xml:space="preserve"> </w:t>
      </w:r>
      <w:r>
        <w:rPr>
          <w:rFonts w:hint="default" w:ascii="Calibri" w:hAnsi="Calibri" w:cs="Calibri"/>
        </w:rPr>
        <w:t>offers</w:t>
      </w:r>
      <w:r>
        <w:rPr>
          <w:rFonts w:hint="default" w:ascii="Calibri" w:hAnsi="Calibri" w:cs="Calibri"/>
          <w:spacing w:val="59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59"/>
        </w:rPr>
        <w:t xml:space="preserve"> </w:t>
      </w:r>
      <w:r>
        <w:rPr>
          <w:rFonts w:hint="default" w:ascii="Calibri" w:hAnsi="Calibri" w:cs="Calibri"/>
        </w:rPr>
        <w:t>following</w:t>
      </w:r>
      <w:r>
        <w:rPr>
          <w:rFonts w:hint="default" w:ascii="Calibri" w:hAnsi="Calibri" w:cs="Calibri"/>
          <w:spacing w:val="59"/>
        </w:rPr>
        <w:t xml:space="preserve"> </w:t>
      </w:r>
      <w:r>
        <w:rPr>
          <w:rFonts w:hint="default" w:ascii="Calibri" w:hAnsi="Calibri" w:cs="Calibri"/>
        </w:rPr>
        <w:t>advantages</w:t>
      </w:r>
      <w:r>
        <w:rPr>
          <w:rFonts w:hint="default" w:ascii="Calibri" w:hAnsi="Calibri" w:cs="Calibri"/>
          <w:spacing w:val="59"/>
        </w:rPr>
        <w:t xml:space="preserve"> </w:t>
      </w:r>
      <w:r>
        <w:rPr>
          <w:rFonts w:hint="default" w:ascii="Calibri" w:hAnsi="Calibri" w:cs="Calibri"/>
          <w:spacing w:val="-10"/>
        </w:rPr>
        <w:t>−</w:t>
      </w:r>
    </w:p>
    <w:p w14:paraId="1DBC2FCE">
      <w:pPr>
        <w:pStyle w:val="9"/>
        <w:numPr>
          <w:ilvl w:val="0"/>
          <w:numId w:val="17"/>
        </w:numPr>
        <w:tabs>
          <w:tab w:val="left" w:pos="403"/>
        </w:tabs>
        <w:spacing w:before="19" w:after="0" w:line="216" w:lineRule="auto"/>
        <w:ind w:left="403" w:right="139" w:hanging="262"/>
        <w:jc w:val="both"/>
        <w:rPr>
          <w:rFonts w:hint="default" w:ascii="Calibri" w:hAnsi="Calibri" w:cs="Calibri"/>
          <w:position w:val="1"/>
          <w:sz w:val="29"/>
        </w:rPr>
      </w:pPr>
      <w:r>
        <w:rPr>
          <w:rFonts w:hint="default" w:ascii="Calibri" w:hAnsi="Calibri" w:cs="Calibri"/>
          <w:w w:val="110"/>
          <w:sz w:val="24"/>
        </w:rPr>
        <w:t>Lower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barrier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for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entry</w:t>
      </w:r>
      <w:r>
        <w:rPr>
          <w:rFonts w:hint="default" w:ascii="Calibri" w:hAnsi="Calibri" w:cs="Calibri"/>
          <w:w w:val="110"/>
          <w:sz w:val="24"/>
        </w:rPr>
        <w:t xml:space="preserve"> − </w:t>
      </w:r>
      <w:r>
        <w:rPr>
          <w:rFonts w:hint="default" w:ascii="Calibri" w:hAnsi="Calibri" w:cs="Calibri"/>
          <w:w w:val="110"/>
          <w:sz w:val="24"/>
        </w:rPr>
        <w:t>As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Chef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uses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native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Ruby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language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for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configuration,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</w:t>
      </w:r>
      <w:r>
        <w:rPr>
          <w:rFonts w:hint="default" w:ascii="Calibri" w:hAnsi="Calibri" w:cs="Calibri"/>
          <w:spacing w:val="-16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standard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configuration</w:t>
      </w:r>
      <w:r>
        <w:rPr>
          <w:rFonts w:hint="default" w:ascii="Calibri" w:hAnsi="Calibri" w:cs="Calibri"/>
          <w:spacing w:val="-16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language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it</w:t>
      </w:r>
      <w:r>
        <w:rPr>
          <w:rFonts w:hint="default" w:ascii="Calibri" w:hAnsi="Calibri" w:cs="Calibri"/>
          <w:spacing w:val="-15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can</w:t>
      </w:r>
      <w:r>
        <w:rPr>
          <w:rFonts w:hint="default" w:ascii="Calibri" w:hAnsi="Calibri" w:cs="Calibri"/>
          <w:spacing w:val="-16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be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easily</w:t>
      </w:r>
      <w:r>
        <w:rPr>
          <w:rFonts w:hint="default" w:ascii="Calibri" w:hAnsi="Calibri" w:cs="Calibri"/>
          <w:spacing w:val="-16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picked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up</w:t>
      </w:r>
      <w:r>
        <w:rPr>
          <w:rFonts w:hint="default" w:ascii="Calibri" w:hAnsi="Calibri" w:cs="Calibri"/>
          <w:spacing w:val="-16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by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anyone</w:t>
      </w:r>
      <w:r>
        <w:rPr>
          <w:rFonts w:hint="default" w:ascii="Calibri" w:hAnsi="Calibri" w:cs="Calibri"/>
          <w:spacing w:val="40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having</w:t>
      </w:r>
      <w:r>
        <w:rPr>
          <w:rFonts w:hint="default" w:ascii="Calibri" w:hAnsi="Calibri" w:cs="Calibri"/>
          <w:spacing w:val="40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some</w:t>
      </w:r>
      <w:r>
        <w:rPr>
          <w:rFonts w:hint="default" w:ascii="Calibri" w:hAnsi="Calibri" w:cs="Calibri"/>
          <w:spacing w:val="40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development</w:t>
      </w:r>
      <w:r>
        <w:rPr>
          <w:rFonts w:hint="default" w:ascii="Calibri" w:hAnsi="Calibri" w:cs="Calibri"/>
          <w:spacing w:val="40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experience.</w:t>
      </w:r>
    </w:p>
    <w:p w14:paraId="32E2E3C4">
      <w:pPr>
        <w:pStyle w:val="9"/>
        <w:numPr>
          <w:ilvl w:val="0"/>
          <w:numId w:val="17"/>
        </w:numPr>
        <w:tabs>
          <w:tab w:val="left" w:pos="403"/>
        </w:tabs>
        <w:spacing w:before="14" w:after="0" w:line="218" w:lineRule="auto"/>
        <w:ind w:left="403" w:right="139" w:hanging="262"/>
        <w:jc w:val="both"/>
        <w:rPr>
          <w:rFonts w:hint="default" w:ascii="Calibri" w:hAnsi="Calibri" w:cs="Calibri"/>
          <w:position w:val="1"/>
          <w:sz w:val="29"/>
        </w:rPr>
      </w:pPr>
      <w:r>
        <w:rPr>
          <w:rFonts w:hint="default" w:ascii="Calibri" w:hAnsi="Calibri" w:cs="Calibri"/>
          <w:w w:val="105"/>
          <w:sz w:val="24"/>
        </w:rPr>
        <w:t>Excellent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integration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with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cloud</w:t>
      </w:r>
      <w:r>
        <w:rPr>
          <w:rFonts w:hint="default" w:ascii="Calibri" w:hAnsi="Calibri" w:cs="Calibri"/>
          <w:w w:val="105"/>
          <w:sz w:val="24"/>
        </w:rPr>
        <w:t xml:space="preserve"> − </w:t>
      </w:r>
      <w:r>
        <w:rPr>
          <w:rFonts w:hint="default" w:ascii="Calibri" w:hAnsi="Calibri" w:cs="Calibri"/>
          <w:w w:val="105"/>
          <w:sz w:val="24"/>
        </w:rPr>
        <w:t>Using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knife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utility,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it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can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be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easily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integrated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with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any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of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cloud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technologies.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It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is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best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tool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for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organization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that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wishes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distribute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its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infrastructure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multi-cloud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environment.</w:t>
      </w:r>
    </w:p>
    <w:p w14:paraId="17BEF923">
      <w:pPr>
        <w:pStyle w:val="2"/>
        <w:spacing w:before="275" w:line="269" w:lineRule="exac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Disadvantages</w:t>
      </w:r>
      <w:r>
        <w:rPr>
          <w:rFonts w:hint="default" w:ascii="Calibri" w:hAnsi="Calibri" w:cs="Calibri"/>
          <w:b w:val="0"/>
          <w:spacing w:val="16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b w:val="0"/>
          <w:spacing w:val="15"/>
        </w:rPr>
        <w:t xml:space="preserve"> </w:t>
      </w:r>
      <w:r>
        <w:rPr>
          <w:rFonts w:hint="default" w:ascii="Calibri" w:hAnsi="Calibri" w:cs="Calibri"/>
          <w:spacing w:val="-4"/>
        </w:rPr>
        <w:t>Chef</w:t>
      </w:r>
    </w:p>
    <w:p w14:paraId="1E259143">
      <w:pPr>
        <w:pStyle w:val="9"/>
        <w:numPr>
          <w:ilvl w:val="0"/>
          <w:numId w:val="17"/>
        </w:numPr>
        <w:tabs>
          <w:tab w:val="left" w:pos="402"/>
        </w:tabs>
        <w:spacing w:before="0" w:after="0" w:line="337" w:lineRule="exact"/>
        <w:ind w:left="402" w:right="0" w:hanging="261"/>
        <w:jc w:val="both"/>
        <w:rPr>
          <w:rFonts w:hint="default" w:ascii="Calibri" w:hAnsi="Calibri" w:cs="Calibri"/>
          <w:position w:val="1"/>
          <w:sz w:val="29"/>
        </w:rPr>
      </w:pPr>
      <w:r>
        <w:rPr>
          <w:rFonts w:hint="default" w:ascii="Calibri" w:hAnsi="Calibri" w:cs="Calibri"/>
          <w:w w:val="115"/>
          <w:sz w:val="24"/>
        </w:rPr>
        <w:t>Some</w:t>
      </w:r>
      <w:r>
        <w:rPr>
          <w:rFonts w:hint="default" w:ascii="Calibri" w:hAnsi="Calibri" w:cs="Calibri"/>
          <w:spacing w:val="-16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of</w:t>
      </w:r>
      <w:r>
        <w:rPr>
          <w:rFonts w:hint="default" w:ascii="Calibri" w:hAnsi="Calibri" w:cs="Calibri"/>
          <w:spacing w:val="-16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the</w:t>
      </w:r>
      <w:r>
        <w:rPr>
          <w:rFonts w:hint="default" w:ascii="Calibri" w:hAnsi="Calibri" w:cs="Calibri"/>
          <w:spacing w:val="-15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major</w:t>
      </w:r>
      <w:r>
        <w:rPr>
          <w:rFonts w:hint="default" w:ascii="Calibri" w:hAnsi="Calibri" w:cs="Calibri"/>
          <w:spacing w:val="-16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drawbacks</w:t>
      </w:r>
      <w:r>
        <w:rPr>
          <w:rFonts w:hint="default" w:ascii="Calibri" w:hAnsi="Calibri" w:cs="Calibri"/>
          <w:spacing w:val="-16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of</w:t>
      </w:r>
      <w:r>
        <w:rPr>
          <w:rFonts w:hint="default" w:ascii="Calibri" w:hAnsi="Calibri" w:cs="Calibri"/>
          <w:spacing w:val="-15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Chef</w:t>
      </w:r>
      <w:r>
        <w:rPr>
          <w:rFonts w:hint="default" w:ascii="Calibri" w:hAnsi="Calibri" w:cs="Calibri"/>
          <w:spacing w:val="-16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are</w:t>
      </w:r>
      <w:r>
        <w:rPr>
          <w:rFonts w:hint="default" w:ascii="Calibri" w:hAnsi="Calibri" w:cs="Calibri"/>
          <w:spacing w:val="-15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as</w:t>
      </w:r>
      <w:r>
        <w:rPr>
          <w:rFonts w:hint="default" w:ascii="Calibri" w:hAnsi="Calibri" w:cs="Calibri"/>
          <w:spacing w:val="-16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follows</w:t>
      </w:r>
      <w:r>
        <w:rPr>
          <w:rFonts w:hint="default" w:ascii="Calibri" w:hAnsi="Calibri" w:cs="Calibri"/>
          <w:spacing w:val="-16"/>
          <w:w w:val="115"/>
          <w:sz w:val="24"/>
        </w:rPr>
        <w:t xml:space="preserve"> </w:t>
      </w:r>
      <w:r>
        <w:rPr>
          <w:rFonts w:hint="default" w:ascii="Calibri" w:hAnsi="Calibri" w:cs="Calibri"/>
          <w:spacing w:val="-10"/>
          <w:w w:val="115"/>
          <w:sz w:val="24"/>
        </w:rPr>
        <w:t>−</w:t>
      </w:r>
    </w:p>
    <w:p w14:paraId="3CFA7444">
      <w:pPr>
        <w:pStyle w:val="9"/>
        <w:numPr>
          <w:ilvl w:val="0"/>
          <w:numId w:val="17"/>
        </w:numPr>
        <w:tabs>
          <w:tab w:val="left" w:pos="403"/>
        </w:tabs>
        <w:spacing w:before="10" w:after="0" w:line="206" w:lineRule="auto"/>
        <w:ind w:left="403" w:right="139" w:hanging="262"/>
        <w:jc w:val="both"/>
        <w:rPr>
          <w:rFonts w:hint="default" w:ascii="Calibri" w:hAnsi="Calibri" w:cs="Calibri"/>
          <w:sz w:val="29"/>
        </w:rPr>
      </w:pPr>
      <w:r>
        <w:rPr>
          <w:rFonts w:hint="default" w:ascii="Calibri" w:hAnsi="Calibri" w:cs="Calibri"/>
          <w:w w:val="120"/>
          <w:position w:val="2"/>
          <w:sz w:val="24"/>
        </w:rPr>
        <w:t>One</w:t>
      </w:r>
      <w:r>
        <w:rPr>
          <w:rFonts w:hint="default" w:ascii="Calibri" w:hAnsi="Calibri" w:cs="Calibri"/>
          <w:spacing w:val="-10"/>
          <w:w w:val="120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of</w:t>
      </w:r>
      <w:r>
        <w:rPr>
          <w:rFonts w:hint="default" w:ascii="Calibri" w:hAnsi="Calibri" w:cs="Calibri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the</w:t>
      </w:r>
      <w:r>
        <w:rPr>
          <w:rFonts w:hint="default" w:ascii="Calibri" w:hAnsi="Calibri" w:cs="Calibri"/>
          <w:spacing w:val="-4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huge</w:t>
      </w:r>
      <w:r>
        <w:rPr>
          <w:rFonts w:hint="default" w:ascii="Calibri" w:hAnsi="Calibri" w:cs="Calibri"/>
          <w:spacing w:val="-4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disadvantages</w:t>
      </w:r>
      <w:r>
        <w:rPr>
          <w:rFonts w:hint="default" w:ascii="Calibri" w:hAnsi="Calibri" w:cs="Calibri"/>
          <w:spacing w:val="-4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of</w:t>
      </w:r>
      <w:r>
        <w:rPr>
          <w:rFonts w:hint="default" w:ascii="Calibri" w:hAnsi="Calibri" w:cs="Calibri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Chef</w:t>
      </w:r>
      <w:r>
        <w:rPr>
          <w:rFonts w:hint="default" w:ascii="Calibri" w:hAnsi="Calibri" w:cs="Calibri"/>
          <w:spacing w:val="-4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is</w:t>
      </w:r>
      <w:r>
        <w:rPr>
          <w:rFonts w:hint="default" w:ascii="Calibri" w:hAnsi="Calibri" w:cs="Calibri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the</w:t>
      </w:r>
      <w:r>
        <w:rPr>
          <w:rFonts w:hint="default" w:ascii="Calibri" w:hAnsi="Calibri" w:cs="Calibri"/>
          <w:spacing w:val="-4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20"/>
          <w:position w:val="2"/>
          <w:sz w:val="24"/>
        </w:rPr>
        <w:t>way</w:t>
      </w:r>
      <w:r>
        <w:rPr>
          <w:rFonts w:hint="default" w:ascii="Calibri" w:hAnsi="Calibri" w:cs="Calibri"/>
          <w:spacing w:val="-10"/>
          <w:w w:val="12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20"/>
          <w:position w:val="2"/>
          <w:sz w:val="24"/>
        </w:rPr>
        <w:t>cookbooks</w:t>
      </w:r>
      <w:r>
        <w:rPr>
          <w:rFonts w:hint="default" w:ascii="Calibri" w:hAnsi="Calibri" w:cs="Calibri"/>
          <w:spacing w:val="-10"/>
          <w:w w:val="12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are</w:t>
      </w:r>
      <w:r>
        <w:rPr>
          <w:rFonts w:hint="default" w:ascii="Calibri" w:hAnsi="Calibri" w:cs="Calibri"/>
          <w:spacing w:val="-4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controlled.</w:t>
      </w:r>
      <w:r>
        <w:rPr>
          <w:rFonts w:hint="default" w:ascii="Calibri" w:hAnsi="Calibri" w:cs="Calibri"/>
          <w:spacing w:val="-4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It</w:t>
      </w:r>
      <w:r>
        <w:rPr>
          <w:rFonts w:hint="default" w:ascii="Calibri" w:hAnsi="Calibri" w:cs="Calibri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needs</w:t>
      </w:r>
      <w:r>
        <w:rPr>
          <w:rFonts w:hint="default" w:ascii="Calibri" w:hAnsi="Calibri" w:cs="Calibri"/>
          <w:spacing w:val="40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constant</w:t>
      </w:r>
      <w:r>
        <w:rPr>
          <w:rFonts w:hint="default" w:ascii="Calibri" w:hAnsi="Calibri" w:cs="Calibri"/>
          <w:spacing w:val="40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babying</w:t>
      </w:r>
      <w:r>
        <w:rPr>
          <w:rFonts w:hint="default" w:ascii="Calibri" w:hAnsi="Calibri" w:cs="Calibri"/>
          <w:spacing w:val="40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so</w:t>
      </w:r>
      <w:r>
        <w:rPr>
          <w:rFonts w:hint="default" w:ascii="Calibri" w:hAnsi="Calibri" w:cs="Calibri"/>
          <w:spacing w:val="40"/>
          <w:w w:val="11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that</w:t>
      </w:r>
      <w:r>
        <w:rPr>
          <w:rFonts w:hint="default" w:ascii="Calibri" w:hAnsi="Calibri" w:cs="Calibri"/>
          <w:spacing w:val="40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people</w:t>
      </w:r>
      <w:r>
        <w:rPr>
          <w:rFonts w:hint="default" w:ascii="Calibri" w:hAnsi="Calibri" w:cs="Calibri"/>
          <w:w w:val="12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who</w:t>
      </w:r>
      <w:r>
        <w:rPr>
          <w:rFonts w:hint="default" w:ascii="Calibri" w:hAnsi="Calibri" w:cs="Calibri"/>
          <w:w w:val="12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are</w:t>
      </w:r>
      <w:r>
        <w:rPr>
          <w:rFonts w:hint="default" w:ascii="Calibri" w:hAnsi="Calibri" w:cs="Calibri"/>
          <w:spacing w:val="40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working</w:t>
      </w:r>
      <w:r>
        <w:rPr>
          <w:rFonts w:hint="default" w:ascii="Calibri" w:hAnsi="Calibri" w:cs="Calibri"/>
          <w:spacing w:val="40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should</w:t>
      </w:r>
      <w:r>
        <w:rPr>
          <w:rFonts w:hint="default" w:ascii="Calibri" w:hAnsi="Calibri" w:cs="Calibri"/>
          <w:spacing w:val="40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not</w:t>
      </w:r>
      <w:r>
        <w:rPr>
          <w:rFonts w:hint="default" w:ascii="Calibri" w:hAnsi="Calibri" w:cs="Calibri"/>
          <w:spacing w:val="40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mess</w:t>
      </w:r>
      <w:r>
        <w:rPr>
          <w:rFonts w:hint="default" w:ascii="Calibri" w:hAnsi="Calibri" w:cs="Calibri"/>
          <w:spacing w:val="40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up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with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others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cookbooks.</w:t>
      </w:r>
    </w:p>
    <w:p w14:paraId="7A0A8CE4">
      <w:pPr>
        <w:pStyle w:val="9"/>
        <w:numPr>
          <w:ilvl w:val="0"/>
          <w:numId w:val="17"/>
        </w:numPr>
        <w:tabs>
          <w:tab w:val="left" w:pos="402"/>
        </w:tabs>
        <w:spacing w:before="0" w:after="0" w:line="277" w:lineRule="exact"/>
        <w:ind w:left="402" w:right="0" w:hanging="261"/>
        <w:jc w:val="left"/>
        <w:rPr>
          <w:rFonts w:hint="default" w:ascii="Calibri" w:hAnsi="Calibri" w:cs="Calibri"/>
          <w:sz w:val="29"/>
        </w:rPr>
      </w:pPr>
      <w:r>
        <w:rPr>
          <w:rFonts w:hint="default" w:ascii="Calibri" w:hAnsi="Calibri" w:cs="Calibri"/>
          <w:w w:val="105"/>
          <w:position w:val="2"/>
          <w:sz w:val="24"/>
        </w:rPr>
        <w:t>Only</w:t>
      </w:r>
      <w:r>
        <w:rPr>
          <w:rFonts w:hint="default" w:ascii="Calibri" w:hAnsi="Calibri" w:cs="Calibri"/>
          <w:spacing w:val="20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Chef</w:t>
      </w:r>
      <w:r>
        <w:rPr>
          <w:rFonts w:hint="default" w:ascii="Calibri" w:hAnsi="Calibri" w:cs="Calibri"/>
          <w:spacing w:val="20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solo</w:t>
      </w:r>
      <w:r>
        <w:rPr>
          <w:rFonts w:hint="default" w:ascii="Calibri" w:hAnsi="Calibri" w:cs="Calibri"/>
          <w:spacing w:val="20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05"/>
          <w:position w:val="2"/>
          <w:sz w:val="24"/>
        </w:rPr>
        <w:t>is</w:t>
      </w:r>
      <w:r>
        <w:rPr>
          <w:rFonts w:hint="default" w:ascii="Calibri" w:hAnsi="Calibri" w:cs="Calibri"/>
          <w:spacing w:val="20"/>
          <w:w w:val="105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position w:val="2"/>
          <w:sz w:val="24"/>
        </w:rPr>
        <w:t>available.</w:t>
      </w:r>
    </w:p>
    <w:p w14:paraId="45FAFC67">
      <w:pPr>
        <w:pStyle w:val="9"/>
        <w:numPr>
          <w:ilvl w:val="0"/>
          <w:numId w:val="17"/>
        </w:numPr>
        <w:tabs>
          <w:tab w:val="left" w:pos="402"/>
        </w:tabs>
        <w:spacing w:before="0" w:after="0" w:line="280" w:lineRule="exact"/>
        <w:ind w:left="402" w:right="0" w:hanging="261"/>
        <w:jc w:val="left"/>
        <w:rPr>
          <w:rFonts w:hint="default" w:ascii="Calibri" w:hAnsi="Calibri" w:cs="Calibri"/>
          <w:sz w:val="29"/>
        </w:rPr>
      </w:pPr>
      <w:r>
        <w:rPr>
          <w:rFonts w:hint="default" w:ascii="Calibri" w:hAnsi="Calibri" w:cs="Calibri"/>
          <w:position w:val="2"/>
          <w:sz w:val="24"/>
        </w:rPr>
        <w:t>In</w:t>
      </w:r>
      <w:r>
        <w:rPr>
          <w:rFonts w:hint="default" w:ascii="Calibri" w:hAnsi="Calibri" w:cs="Calibri"/>
          <w:spacing w:val="-15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the</w:t>
      </w:r>
      <w:r>
        <w:rPr>
          <w:rFonts w:hint="default" w:ascii="Calibri" w:hAnsi="Calibri" w:cs="Calibri"/>
          <w:spacing w:val="-13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current</w:t>
      </w:r>
      <w:r>
        <w:rPr>
          <w:rFonts w:hint="default" w:ascii="Calibri" w:hAnsi="Calibri" w:cs="Calibri"/>
          <w:spacing w:val="-7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situation,</w:t>
      </w:r>
      <w:r>
        <w:rPr>
          <w:rFonts w:hint="default" w:ascii="Calibri" w:hAnsi="Calibri" w:cs="Calibri"/>
          <w:spacing w:val="-7"/>
          <w:position w:val="2"/>
          <w:sz w:val="24"/>
        </w:rPr>
        <w:t xml:space="preserve"> </w:t>
      </w:r>
      <w:r>
        <w:rPr>
          <w:rFonts w:hint="default" w:ascii="Calibri" w:hAnsi="Calibri" w:cs="Calibri"/>
          <w:w w:val="95"/>
          <w:position w:val="2"/>
          <w:sz w:val="24"/>
        </w:rPr>
        <w:t>it</w:t>
      </w:r>
      <w:r>
        <w:rPr>
          <w:rFonts w:hint="default" w:ascii="Calibri" w:hAnsi="Calibri" w:cs="Calibri"/>
          <w:spacing w:val="-5"/>
          <w:w w:val="95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is</w:t>
      </w:r>
      <w:r>
        <w:rPr>
          <w:rFonts w:hint="default" w:ascii="Calibri" w:hAnsi="Calibri" w:cs="Calibri"/>
          <w:spacing w:val="-7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only</w:t>
      </w:r>
      <w:r>
        <w:rPr>
          <w:rFonts w:hint="default" w:ascii="Calibri" w:hAnsi="Calibri" w:cs="Calibri"/>
          <w:spacing w:val="-8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a</w:t>
      </w:r>
      <w:r>
        <w:rPr>
          <w:rFonts w:hint="default" w:ascii="Calibri" w:hAnsi="Calibri" w:cs="Calibri"/>
          <w:spacing w:val="-7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10"/>
          <w:position w:val="2"/>
          <w:sz w:val="24"/>
        </w:rPr>
        <w:t>good</w:t>
      </w:r>
      <w:r>
        <w:rPr>
          <w:rFonts w:hint="default" w:ascii="Calibri" w:hAnsi="Calibri" w:cs="Calibri"/>
          <w:spacing w:val="-13"/>
          <w:w w:val="110"/>
          <w:position w:val="2"/>
          <w:sz w:val="24"/>
        </w:rPr>
        <w:t xml:space="preserve"> </w:t>
      </w:r>
      <w:r>
        <w:rPr>
          <w:rFonts w:hint="default" w:ascii="Calibri" w:hAnsi="Calibri" w:cs="Calibri"/>
          <w:w w:val="95"/>
          <w:position w:val="2"/>
          <w:sz w:val="24"/>
        </w:rPr>
        <w:t>fit</w:t>
      </w:r>
      <w:r>
        <w:rPr>
          <w:rFonts w:hint="default" w:ascii="Calibri" w:hAnsi="Calibri" w:cs="Calibri"/>
          <w:spacing w:val="-5"/>
          <w:w w:val="95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for</w:t>
      </w:r>
      <w:r>
        <w:rPr>
          <w:rFonts w:hint="default" w:ascii="Calibri" w:hAnsi="Calibri" w:cs="Calibri"/>
          <w:spacing w:val="-7"/>
          <w:position w:val="2"/>
          <w:sz w:val="24"/>
        </w:rPr>
        <w:t xml:space="preserve"> </w:t>
      </w:r>
      <w:r>
        <w:rPr>
          <w:rFonts w:hint="default" w:ascii="Calibri" w:hAnsi="Calibri" w:cs="Calibri"/>
          <w:w w:val="145"/>
          <w:position w:val="2"/>
          <w:sz w:val="24"/>
        </w:rPr>
        <w:t>AWS</w:t>
      </w:r>
      <w:r>
        <w:rPr>
          <w:rFonts w:hint="default" w:ascii="Calibri" w:hAnsi="Calibri" w:cs="Calibri"/>
          <w:spacing w:val="-22"/>
          <w:w w:val="145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position w:val="2"/>
          <w:sz w:val="24"/>
        </w:rPr>
        <w:t>cloud.</w:t>
      </w:r>
    </w:p>
    <w:p w14:paraId="2799C139">
      <w:pPr>
        <w:pStyle w:val="9"/>
        <w:numPr>
          <w:ilvl w:val="0"/>
          <w:numId w:val="17"/>
        </w:numPr>
        <w:tabs>
          <w:tab w:val="left" w:pos="402"/>
        </w:tabs>
        <w:spacing w:before="0" w:after="0" w:line="280" w:lineRule="exact"/>
        <w:ind w:left="402" w:right="0" w:hanging="261"/>
        <w:jc w:val="left"/>
        <w:rPr>
          <w:rFonts w:hint="default" w:ascii="Calibri" w:hAnsi="Calibri" w:cs="Calibri"/>
          <w:sz w:val="29"/>
        </w:rPr>
      </w:pPr>
      <w:r>
        <w:rPr>
          <w:rFonts w:hint="default" w:ascii="Calibri" w:hAnsi="Calibri" w:cs="Calibri"/>
          <w:position w:val="2"/>
          <w:sz w:val="24"/>
        </w:rPr>
        <w:t>It</w:t>
      </w:r>
      <w:r>
        <w:rPr>
          <w:rFonts w:hint="default" w:ascii="Calibri" w:hAnsi="Calibri" w:cs="Calibri"/>
          <w:spacing w:val="6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is</w:t>
      </w:r>
      <w:r>
        <w:rPr>
          <w:rFonts w:hint="default" w:ascii="Calibri" w:hAnsi="Calibri" w:cs="Calibri"/>
          <w:spacing w:val="6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not</w:t>
      </w:r>
      <w:r>
        <w:rPr>
          <w:rFonts w:hint="default" w:ascii="Calibri" w:hAnsi="Calibri" w:cs="Calibri"/>
          <w:spacing w:val="6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very</w:t>
      </w:r>
      <w:r>
        <w:rPr>
          <w:rFonts w:hint="default" w:ascii="Calibri" w:hAnsi="Calibri" w:cs="Calibri"/>
          <w:spacing w:val="6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easy</w:t>
      </w:r>
      <w:r>
        <w:rPr>
          <w:rFonts w:hint="default" w:ascii="Calibri" w:hAnsi="Calibri" w:cs="Calibri"/>
          <w:spacing w:val="6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to</w:t>
      </w:r>
      <w:r>
        <w:rPr>
          <w:rFonts w:hint="default" w:ascii="Calibri" w:hAnsi="Calibri" w:cs="Calibri"/>
          <w:spacing w:val="6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learn</w:t>
      </w:r>
      <w:r>
        <w:rPr>
          <w:rFonts w:hint="default" w:ascii="Calibri" w:hAnsi="Calibri" w:cs="Calibri"/>
          <w:spacing w:val="6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if</w:t>
      </w:r>
      <w:r>
        <w:rPr>
          <w:rFonts w:hint="default" w:ascii="Calibri" w:hAnsi="Calibri" w:cs="Calibri"/>
          <w:spacing w:val="7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the</w:t>
      </w:r>
      <w:r>
        <w:rPr>
          <w:rFonts w:hint="default" w:ascii="Calibri" w:hAnsi="Calibri" w:cs="Calibri"/>
          <w:spacing w:val="6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person</w:t>
      </w:r>
      <w:r>
        <w:rPr>
          <w:rFonts w:hint="default" w:ascii="Calibri" w:hAnsi="Calibri" w:cs="Calibri"/>
          <w:spacing w:val="6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is</w:t>
      </w:r>
      <w:r>
        <w:rPr>
          <w:rFonts w:hint="default" w:ascii="Calibri" w:hAnsi="Calibri" w:cs="Calibri"/>
          <w:spacing w:val="6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not</w:t>
      </w:r>
      <w:r>
        <w:rPr>
          <w:rFonts w:hint="default" w:ascii="Calibri" w:hAnsi="Calibri" w:cs="Calibri"/>
          <w:spacing w:val="6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familiar</w:t>
      </w:r>
      <w:r>
        <w:rPr>
          <w:rFonts w:hint="default" w:ascii="Calibri" w:hAnsi="Calibri" w:cs="Calibri"/>
          <w:spacing w:val="6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with</w:t>
      </w:r>
      <w:r>
        <w:rPr>
          <w:rFonts w:hint="default" w:ascii="Calibri" w:hAnsi="Calibri" w:cs="Calibri"/>
          <w:spacing w:val="6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position w:val="2"/>
          <w:sz w:val="24"/>
        </w:rPr>
        <w:t>Ruby.</w:t>
      </w:r>
    </w:p>
    <w:p w14:paraId="605A0B7D">
      <w:pPr>
        <w:pStyle w:val="9"/>
        <w:numPr>
          <w:ilvl w:val="0"/>
          <w:numId w:val="17"/>
        </w:numPr>
        <w:tabs>
          <w:tab w:val="left" w:pos="402"/>
        </w:tabs>
        <w:spacing w:before="0" w:after="0" w:line="326" w:lineRule="exact"/>
        <w:ind w:left="402" w:right="0" w:hanging="261"/>
        <w:jc w:val="left"/>
        <w:rPr>
          <w:rFonts w:hint="default" w:ascii="Calibri" w:hAnsi="Calibri" w:cs="Calibri"/>
          <w:sz w:val="29"/>
        </w:rPr>
      </w:pPr>
      <w:r>
        <w:rPr>
          <w:rFonts w:hint="default" w:ascii="Calibri" w:hAnsi="Calibri" w:cs="Calibri"/>
          <w:position w:val="2"/>
          <w:sz w:val="24"/>
        </w:rPr>
        <w:t>Documentation</w:t>
      </w:r>
      <w:r>
        <w:rPr>
          <w:rFonts w:hint="default" w:ascii="Calibri" w:hAnsi="Calibri" w:cs="Calibri"/>
          <w:spacing w:val="13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is</w:t>
      </w:r>
      <w:r>
        <w:rPr>
          <w:rFonts w:hint="default" w:ascii="Calibri" w:hAnsi="Calibri" w:cs="Calibri"/>
          <w:spacing w:val="14"/>
          <w:position w:val="2"/>
          <w:sz w:val="24"/>
        </w:rPr>
        <w:t xml:space="preserve"> </w:t>
      </w:r>
      <w:r>
        <w:rPr>
          <w:rFonts w:hint="default" w:ascii="Calibri" w:hAnsi="Calibri" w:cs="Calibri"/>
          <w:position w:val="2"/>
          <w:sz w:val="24"/>
        </w:rPr>
        <w:t>still</w:t>
      </w:r>
      <w:r>
        <w:rPr>
          <w:rFonts w:hint="default" w:ascii="Calibri" w:hAnsi="Calibri" w:cs="Calibri"/>
          <w:spacing w:val="13"/>
          <w:position w:val="2"/>
          <w:sz w:val="24"/>
        </w:rPr>
        <w:t xml:space="preserve"> </w:t>
      </w:r>
      <w:r>
        <w:rPr>
          <w:rFonts w:hint="default" w:ascii="Calibri" w:hAnsi="Calibri" w:cs="Calibri"/>
          <w:spacing w:val="-2"/>
          <w:position w:val="2"/>
          <w:sz w:val="24"/>
        </w:rPr>
        <w:t>lacking.</w:t>
      </w:r>
    </w:p>
    <w:p w14:paraId="692196C9">
      <w:pPr>
        <w:pStyle w:val="2"/>
        <w:spacing w:before="239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</w:rPr>
        <w:t>Architecture</w:t>
      </w:r>
    </w:p>
    <w:p w14:paraId="35E88605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Chef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works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three-tier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client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server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model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wherein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working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units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such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spacing w:val="61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cookbooks</w:t>
      </w:r>
      <w:r>
        <w:rPr>
          <w:rFonts w:hint="default" w:ascii="Calibri" w:hAnsi="Calibri" w:cs="Calibri"/>
          <w:spacing w:val="6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spacing w:val="6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developed</w:t>
      </w:r>
      <w:r>
        <w:rPr>
          <w:rFonts w:hint="default" w:ascii="Calibri" w:hAnsi="Calibri" w:cs="Calibri"/>
          <w:spacing w:val="6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spacing w:val="6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6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Chef</w:t>
      </w:r>
      <w:r>
        <w:rPr>
          <w:rFonts w:hint="default" w:ascii="Calibri" w:hAnsi="Calibri" w:cs="Calibri"/>
          <w:spacing w:val="6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workstation.</w:t>
      </w:r>
      <w:r>
        <w:rPr>
          <w:rFonts w:hint="default" w:ascii="Calibri" w:hAnsi="Calibri" w:cs="Calibri"/>
          <w:spacing w:val="6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From</w:t>
      </w:r>
      <w:r>
        <w:rPr>
          <w:rFonts w:hint="default" w:ascii="Calibri" w:hAnsi="Calibri" w:cs="Calibri"/>
          <w:spacing w:val="6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55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command</w:t>
      </w:r>
      <w:r>
        <w:rPr>
          <w:rFonts w:hint="default" w:ascii="Calibri" w:hAnsi="Calibri" w:cs="Calibri"/>
          <w:spacing w:val="56"/>
          <w:w w:val="120"/>
        </w:rPr>
        <w:t xml:space="preserve"> </w:t>
      </w:r>
      <w:r>
        <w:rPr>
          <w:rFonts w:hint="default" w:ascii="Calibri" w:hAnsi="Calibri" w:cs="Calibri"/>
          <w:spacing w:val="-4"/>
        </w:rPr>
        <w:t>line</w:t>
      </w:r>
    </w:p>
    <w:p w14:paraId="6B500FCF">
      <w:pPr>
        <w:pStyle w:val="5"/>
        <w:spacing w:before="9"/>
        <w:ind w:left="0"/>
        <w:rPr>
          <w:rFonts w:hint="default" w:ascii="Calibri" w:hAnsi="Calibri" w:cs="Calibri"/>
          <w:sz w:val="19"/>
        </w:rPr>
      </w:pPr>
      <w:r>
        <w:rPr>
          <w:rFonts w:hint="default" w:ascii="Calibri" w:hAnsi="Calibri" w:cs="Calibri"/>
          <w:sz w:val="19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175895</wp:posOffset>
            </wp:positionV>
            <wp:extent cx="5217795" cy="4228465"/>
            <wp:effectExtent l="0" t="0" r="0" b="0"/>
            <wp:wrapTopAndBottom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987" cy="4228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CC159">
      <w:pPr>
        <w:pStyle w:val="5"/>
        <w:spacing w:after="0"/>
        <w:rPr>
          <w:rFonts w:hint="default" w:ascii="Calibri" w:hAnsi="Calibri" w:cs="Calibri"/>
          <w:sz w:val="19"/>
        </w:rPr>
        <w:sectPr>
          <w:pgSz w:w="11910" w:h="16840"/>
          <w:pgMar w:top="1020" w:right="992" w:bottom="320" w:left="992" w:header="0" w:footer="89" w:gutter="0"/>
          <w:cols w:space="720" w:num="1"/>
        </w:sectPr>
      </w:pPr>
    </w:p>
    <w:p w14:paraId="229B36AD">
      <w:pPr>
        <w:pStyle w:val="5"/>
        <w:spacing w:before="32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utilities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such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knife,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they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uploaded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Chef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server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all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nodes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which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present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architecture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registered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with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Chef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server.</w:t>
      </w:r>
    </w:p>
    <w:p w14:paraId="0FB4A615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order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get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working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Chef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infrastructure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place,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we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need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up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multiple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things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sequence.</w:t>
      </w:r>
    </w:p>
    <w:p w14:paraId="050B8829">
      <w:pPr>
        <w:pStyle w:val="5"/>
        <w:spacing w:before="258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following</w:t>
      </w:r>
      <w:r>
        <w:rPr>
          <w:rFonts w:hint="default" w:ascii="Calibri" w:hAnsi="Calibri" w:cs="Calibri"/>
          <w:spacing w:val="-6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components.</w:t>
      </w:r>
    </w:p>
    <w:p w14:paraId="1051E047">
      <w:pPr>
        <w:pStyle w:val="2"/>
        <w:spacing w:before="27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Chef</w:t>
      </w:r>
      <w:r>
        <w:rPr>
          <w:rFonts w:hint="default" w:ascii="Calibri" w:hAnsi="Calibri" w:cs="Calibri"/>
          <w:b w:val="0"/>
          <w:spacing w:val="11"/>
        </w:rPr>
        <w:t xml:space="preserve"> </w:t>
      </w:r>
      <w:r>
        <w:rPr>
          <w:rFonts w:hint="default" w:ascii="Calibri" w:hAnsi="Calibri" w:cs="Calibri"/>
          <w:spacing w:val="-2"/>
        </w:rPr>
        <w:t>Workstation</w:t>
      </w:r>
    </w:p>
    <w:p w14:paraId="155E0447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This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location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where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all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configurations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developed.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Chef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workstation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installed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on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local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machine.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Detailed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configuration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structure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discussed</w:t>
      </w:r>
      <w:r>
        <w:rPr>
          <w:rFonts w:hint="default" w:ascii="Calibri" w:hAnsi="Calibri" w:cs="Calibri"/>
          <w:spacing w:val="-15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later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chapters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this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tutorial.</w:t>
      </w:r>
    </w:p>
    <w:p w14:paraId="2F51777D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Chef</w:t>
      </w:r>
      <w:r>
        <w:rPr>
          <w:rFonts w:hint="default" w:ascii="Calibri" w:hAnsi="Calibri" w:cs="Calibri"/>
          <w:b w:val="0"/>
          <w:spacing w:val="1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Server</w:t>
      </w:r>
    </w:p>
    <w:p w14:paraId="19E80D05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This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works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centralized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working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unit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Chef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setup,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where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all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configuration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files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uploaded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post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development.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There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different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kinds</w:t>
      </w:r>
      <w:r>
        <w:rPr>
          <w:rFonts w:hint="default" w:ascii="Calibri" w:hAnsi="Calibri" w:cs="Calibri"/>
          <w:spacing w:val="-16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Chef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server,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some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hosted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Chef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server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whereas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some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built-in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premise.</w:t>
      </w:r>
    </w:p>
    <w:p w14:paraId="249C0E38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Chef</w:t>
      </w:r>
      <w:r>
        <w:rPr>
          <w:rFonts w:hint="default" w:ascii="Calibri" w:hAnsi="Calibri" w:cs="Calibri"/>
          <w:b w:val="0"/>
          <w:spacing w:val="1"/>
          <w:w w:val="105"/>
        </w:rPr>
        <w:t xml:space="preserve"> </w:t>
      </w:r>
      <w:r>
        <w:rPr>
          <w:rFonts w:hint="default" w:ascii="Calibri" w:hAnsi="Calibri" w:cs="Calibri"/>
          <w:spacing w:val="-4"/>
          <w:w w:val="105"/>
        </w:rPr>
        <w:t>Nodes</w:t>
      </w:r>
    </w:p>
    <w:p w14:paraId="663692D7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They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actual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machines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which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are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going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managed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by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Chef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server.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All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nodes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have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different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kinds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setup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per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requirement.</w:t>
      </w:r>
      <w:r>
        <w:rPr>
          <w:rFonts w:hint="default" w:ascii="Calibri" w:hAnsi="Calibri" w:cs="Calibri"/>
          <w:spacing w:val="-8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Chef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client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key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component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all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nodes,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which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helps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setting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up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communication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between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Chef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server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Chef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node.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other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components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Chef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node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Ohai,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which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helps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getting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current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state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node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given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point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time.</w:t>
      </w:r>
    </w:p>
    <w:p w14:paraId="494D3844">
      <w:pPr>
        <w:pStyle w:val="2"/>
        <w:spacing w:before="280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</w:rPr>
        <w:t>Saltstack</w:t>
      </w:r>
    </w:p>
    <w:p w14:paraId="0157C07A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Salt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very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powerful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automation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framework.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Salt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architecture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based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idea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executing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commands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remotely.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All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networking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designed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around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some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aspect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remote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execution.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This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could</w:t>
      </w:r>
      <w:r>
        <w:rPr>
          <w:rFonts w:hint="default" w:ascii="Calibri" w:hAnsi="Calibri" w:cs="Calibri"/>
          <w:spacing w:val="40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be</w:t>
      </w:r>
      <w:r>
        <w:rPr>
          <w:rFonts w:hint="default" w:ascii="Calibri" w:hAnsi="Calibri" w:cs="Calibri"/>
          <w:spacing w:val="40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simple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asking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spacing w:val="40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Remote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135"/>
        </w:rPr>
        <w:t>Web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105"/>
        </w:rPr>
        <w:t>Server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display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static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35"/>
        </w:rPr>
        <w:t>Web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105"/>
        </w:rPr>
        <w:t>page,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complex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as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using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shell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session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interactively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issue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commands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against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remote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server.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Salt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example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one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more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complex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types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remote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execution.</w:t>
      </w:r>
    </w:p>
    <w:p w14:paraId="69327F78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Salt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designed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to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allow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users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to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explicitly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target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issue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20"/>
        </w:rPr>
        <w:t>commands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5"/>
        </w:rPr>
        <w:t>to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multiple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machines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05"/>
        </w:rPr>
        <w:t>directly.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Salt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5"/>
        </w:rPr>
        <w:t>based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around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idea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of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Master,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which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controls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one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or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more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Minions.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20"/>
        </w:rPr>
        <w:t>Commands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5"/>
        </w:rPr>
        <w:t>are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normally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issued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from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Master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to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target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group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of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Minions,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which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execute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tasks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specified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in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spacing w:val="12"/>
          <w:w w:val="120"/>
        </w:rPr>
        <w:t>commands</w:t>
      </w:r>
      <w:r>
        <w:rPr>
          <w:rFonts w:hint="default" w:ascii="Calibri" w:hAnsi="Calibri" w:cs="Calibri"/>
          <w:spacing w:val="12"/>
          <w:w w:val="120"/>
        </w:rPr>
        <w:t xml:space="preserve"> </w:t>
      </w:r>
      <w:r>
        <w:rPr>
          <w:rFonts w:hint="default" w:ascii="Calibri" w:hAnsi="Calibri" w:cs="Calibri"/>
          <w:spacing w:val="10"/>
          <w:w w:val="115"/>
        </w:rPr>
        <w:t>and</w:t>
      </w:r>
      <w:r>
        <w:rPr>
          <w:rFonts w:hint="default" w:ascii="Calibri" w:hAnsi="Calibri" w:cs="Calibri"/>
          <w:spacing w:val="10"/>
          <w:w w:val="115"/>
        </w:rPr>
        <w:t xml:space="preserve"> </w:t>
      </w:r>
      <w:r>
        <w:rPr>
          <w:rFonts w:hint="default" w:ascii="Calibri" w:hAnsi="Calibri" w:cs="Calibri"/>
          <w:spacing w:val="11"/>
          <w:w w:val="115"/>
        </w:rPr>
        <w:t>then</w:t>
      </w:r>
      <w:r>
        <w:rPr>
          <w:rFonts w:hint="default" w:ascii="Calibri" w:hAnsi="Calibri" w:cs="Calibri"/>
          <w:spacing w:val="11"/>
          <w:w w:val="115"/>
        </w:rPr>
        <w:t xml:space="preserve"> </w:t>
      </w:r>
      <w:r>
        <w:rPr>
          <w:rFonts w:hint="default" w:ascii="Calibri" w:hAnsi="Calibri" w:cs="Calibri"/>
          <w:spacing w:val="10"/>
          <w:w w:val="115"/>
        </w:rPr>
        <w:t>return</w:t>
      </w:r>
      <w:r>
        <w:rPr>
          <w:rFonts w:hint="default" w:ascii="Calibri" w:hAnsi="Calibri" w:cs="Calibri"/>
          <w:spacing w:val="10"/>
          <w:w w:val="115"/>
        </w:rPr>
        <w:t xml:space="preserve"> </w:t>
      </w:r>
      <w:r>
        <w:rPr>
          <w:rFonts w:hint="default" w:ascii="Calibri" w:hAnsi="Calibri" w:cs="Calibri"/>
          <w:spacing w:val="10"/>
          <w:w w:val="115"/>
        </w:rPr>
        <w:t>the</w:t>
      </w:r>
      <w:r>
        <w:rPr>
          <w:rFonts w:hint="default" w:ascii="Calibri" w:hAnsi="Calibri" w:cs="Calibri"/>
          <w:spacing w:val="10"/>
          <w:w w:val="115"/>
        </w:rPr>
        <w:t xml:space="preserve"> </w:t>
      </w:r>
      <w:r>
        <w:rPr>
          <w:rFonts w:hint="default" w:ascii="Calibri" w:hAnsi="Calibri" w:cs="Calibri"/>
          <w:spacing w:val="11"/>
          <w:w w:val="115"/>
        </w:rPr>
        <w:t>resulting</w:t>
      </w:r>
      <w:r>
        <w:rPr>
          <w:rFonts w:hint="default" w:ascii="Calibri" w:hAnsi="Calibri" w:cs="Calibri"/>
          <w:spacing w:val="11"/>
          <w:w w:val="115"/>
        </w:rPr>
        <w:t xml:space="preserve"> </w:t>
      </w:r>
      <w:r>
        <w:rPr>
          <w:rFonts w:hint="default" w:ascii="Calibri" w:hAnsi="Calibri" w:cs="Calibri"/>
          <w:spacing w:val="11"/>
          <w:w w:val="115"/>
        </w:rPr>
        <w:t>data</w:t>
      </w:r>
      <w:r>
        <w:rPr>
          <w:rFonts w:hint="default" w:ascii="Calibri" w:hAnsi="Calibri" w:cs="Calibri"/>
          <w:spacing w:val="11"/>
          <w:w w:val="115"/>
        </w:rPr>
        <w:t xml:space="preserve"> </w:t>
      </w:r>
      <w:r>
        <w:rPr>
          <w:rFonts w:hint="default" w:ascii="Calibri" w:hAnsi="Calibri" w:cs="Calibri"/>
          <w:spacing w:val="11"/>
          <w:w w:val="115"/>
        </w:rPr>
        <w:t>back</w:t>
      </w:r>
      <w:r>
        <w:rPr>
          <w:rFonts w:hint="default" w:ascii="Calibri" w:hAnsi="Calibri" w:cs="Calibri"/>
          <w:spacing w:val="11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to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spacing w:val="10"/>
          <w:w w:val="115"/>
        </w:rPr>
        <w:t>the</w:t>
      </w:r>
      <w:r>
        <w:rPr>
          <w:rFonts w:hint="default" w:ascii="Calibri" w:hAnsi="Calibri" w:cs="Calibri"/>
          <w:spacing w:val="10"/>
          <w:w w:val="115"/>
        </w:rPr>
        <w:t xml:space="preserve"> </w:t>
      </w:r>
      <w:r>
        <w:rPr>
          <w:rFonts w:hint="default" w:ascii="Calibri" w:hAnsi="Calibri" w:cs="Calibri"/>
          <w:spacing w:val="12"/>
          <w:w w:val="115"/>
        </w:rPr>
        <w:t>Master.</w:t>
      </w:r>
      <w:r>
        <w:rPr>
          <w:rFonts w:hint="default" w:ascii="Calibri" w:hAnsi="Calibri" w:cs="Calibri"/>
          <w:spacing w:val="12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Communications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between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master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minions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occur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over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spacing w:val="40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ZeroMQ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20"/>
        </w:rPr>
        <w:t>message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15"/>
        </w:rPr>
        <w:t>bus.</w:t>
      </w:r>
    </w:p>
    <w:p w14:paraId="0A3ECAED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95"/>
        </w:rPr>
        <w:t>SaltStack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15"/>
        </w:rPr>
        <w:t>modules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communicate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with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supported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minion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operating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systems.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95"/>
        </w:rPr>
        <w:t>Salt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15"/>
        </w:rPr>
        <w:t>Master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runs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Linux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by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default,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but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operating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system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can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be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minion,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currently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Windows,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30"/>
        </w:rPr>
        <w:t>VMware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15"/>
        </w:rPr>
        <w:t>vSphere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30"/>
        </w:rPr>
        <w:t>BSD</w:t>
      </w:r>
      <w:r>
        <w:rPr>
          <w:rFonts w:hint="default" w:ascii="Calibri" w:hAnsi="Calibri" w:cs="Calibri"/>
          <w:w w:val="130"/>
        </w:rPr>
        <w:t xml:space="preserve"> </w:t>
      </w:r>
      <w:r>
        <w:rPr>
          <w:rFonts w:hint="default" w:ascii="Calibri" w:hAnsi="Calibri" w:cs="Calibri"/>
          <w:w w:val="115"/>
        </w:rPr>
        <w:t>Unix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95"/>
        </w:rPr>
        <w:t>variants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are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well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supported.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95"/>
        </w:rPr>
        <w:t>Salt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Master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minions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use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keys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to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communicate.</w:t>
      </w:r>
      <w:r>
        <w:rPr>
          <w:rFonts w:hint="default" w:ascii="Calibri" w:hAnsi="Calibri" w:cs="Calibri"/>
          <w:spacing w:val="40"/>
          <w:w w:val="115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When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a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minion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connects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to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a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master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for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the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spacing w:val="-2"/>
          <w:w w:val="95"/>
        </w:rPr>
        <w:t>first</w:t>
      </w:r>
      <w:r>
        <w:rPr>
          <w:rFonts w:hint="default" w:ascii="Calibri" w:hAnsi="Calibri" w:cs="Calibri"/>
          <w:spacing w:val="-3"/>
          <w:w w:val="95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time,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spacing w:val="-2"/>
          <w:w w:val="95"/>
        </w:rPr>
        <w:t>it</w:t>
      </w:r>
      <w:r>
        <w:rPr>
          <w:rFonts w:hint="default" w:ascii="Calibri" w:hAnsi="Calibri" w:cs="Calibri"/>
          <w:spacing w:val="-3"/>
          <w:w w:val="95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automatically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stores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keys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on</w:t>
      </w:r>
      <w:r>
        <w:rPr>
          <w:rFonts w:hint="default" w:ascii="Calibri" w:hAnsi="Calibri" w:cs="Calibri"/>
          <w:spacing w:val="-2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the</w:t>
      </w:r>
      <w:r>
        <w:rPr>
          <w:rFonts w:hint="default" w:ascii="Calibri" w:hAnsi="Calibri" w:cs="Calibri"/>
          <w:spacing w:val="-2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master.</w:t>
      </w:r>
      <w:r>
        <w:rPr>
          <w:rFonts w:hint="default" w:ascii="Calibri" w:hAnsi="Calibri" w:cs="Calibri"/>
          <w:spacing w:val="-2"/>
          <w:w w:val="115"/>
        </w:rPr>
        <w:t xml:space="preserve"> </w:t>
      </w:r>
      <w:r>
        <w:rPr>
          <w:rFonts w:hint="default" w:ascii="Calibri" w:hAnsi="Calibri" w:cs="Calibri"/>
          <w:w w:val="95"/>
        </w:rPr>
        <w:t>SaltStack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15"/>
        </w:rPr>
        <w:t>also</w:t>
      </w:r>
      <w:r>
        <w:rPr>
          <w:rFonts w:hint="default" w:ascii="Calibri" w:hAnsi="Calibri" w:cs="Calibri"/>
          <w:spacing w:val="-2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offers</w:t>
      </w:r>
      <w:r>
        <w:rPr>
          <w:rFonts w:hint="default" w:ascii="Calibri" w:hAnsi="Calibri" w:cs="Calibri"/>
          <w:spacing w:val="-2"/>
          <w:w w:val="115"/>
        </w:rPr>
        <w:t xml:space="preserve"> </w:t>
      </w:r>
      <w:r>
        <w:rPr>
          <w:rFonts w:hint="default" w:ascii="Calibri" w:hAnsi="Calibri" w:cs="Calibri"/>
          <w:w w:val="95"/>
        </w:rPr>
        <w:t>Salt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15"/>
        </w:rPr>
        <w:t>SSH,</w:t>
      </w:r>
      <w:r>
        <w:rPr>
          <w:rFonts w:hint="default" w:ascii="Calibri" w:hAnsi="Calibri" w:cs="Calibri"/>
          <w:spacing w:val="-2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which</w:t>
      </w:r>
      <w:r>
        <w:rPr>
          <w:rFonts w:hint="default" w:ascii="Calibri" w:hAnsi="Calibri" w:cs="Calibri"/>
          <w:spacing w:val="-2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provides</w:t>
      </w:r>
      <w:r>
        <w:rPr>
          <w:rFonts w:hint="default" w:ascii="Calibri" w:hAnsi="Calibri" w:cs="Calibri"/>
          <w:spacing w:val="-2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an</w:t>
      </w:r>
      <w:r>
        <w:rPr>
          <w:rFonts w:hint="default" w:ascii="Calibri" w:hAnsi="Calibri" w:cs="Calibri"/>
          <w:spacing w:val="-2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“agent</w:t>
      </w:r>
      <w:r>
        <w:rPr>
          <w:rFonts w:hint="default" w:ascii="Calibri" w:hAnsi="Calibri" w:cs="Calibri"/>
          <w:spacing w:val="-2"/>
          <w:w w:val="115"/>
        </w:rPr>
        <w:t xml:space="preserve"> </w:t>
      </w:r>
      <w:r>
        <w:rPr>
          <w:rFonts w:hint="default" w:ascii="Calibri" w:hAnsi="Calibri" w:cs="Calibri"/>
          <w:w w:val="95"/>
        </w:rPr>
        <w:t>less”</w:t>
      </w:r>
      <w:r>
        <w:rPr>
          <w:rFonts w:hint="default" w:ascii="Calibri" w:hAnsi="Calibri" w:cs="Calibri"/>
          <w:w w:val="95"/>
        </w:rPr>
        <w:t xml:space="preserve"> </w:t>
      </w:r>
      <w:r>
        <w:rPr>
          <w:rFonts w:hint="default" w:ascii="Calibri" w:hAnsi="Calibri" w:cs="Calibri"/>
          <w:w w:val="115"/>
        </w:rPr>
        <w:t>systems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management.</w:t>
      </w:r>
    </w:p>
    <w:p w14:paraId="6599E1CD">
      <w:pPr>
        <w:pStyle w:val="5"/>
        <w:spacing w:after="0" w:line="218" w:lineRule="auto"/>
        <w:jc w:val="both"/>
        <w:rPr>
          <w:rFonts w:hint="default" w:ascii="Calibri" w:hAnsi="Calibri" w:cs="Calibri"/>
        </w:rPr>
        <w:sectPr>
          <w:pgSz w:w="11910" w:h="16840"/>
          <w:pgMar w:top="1020" w:right="992" w:bottom="320" w:left="992" w:header="0" w:footer="89" w:gutter="0"/>
          <w:cols w:space="720" w:num="1"/>
        </w:sectPr>
      </w:pPr>
    </w:p>
    <w:p w14:paraId="06425A76">
      <w:pPr>
        <w:pStyle w:val="2"/>
        <w:spacing w:before="31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Need</w:t>
      </w:r>
      <w:r>
        <w:rPr>
          <w:rFonts w:hint="default" w:ascii="Calibri" w:hAnsi="Calibri" w:cs="Calibri"/>
          <w:b w:val="0"/>
          <w:spacing w:val="-4"/>
        </w:rPr>
        <w:t xml:space="preserve"> </w:t>
      </w:r>
      <w:r>
        <w:rPr>
          <w:rFonts w:hint="default" w:ascii="Calibri" w:hAnsi="Calibri" w:cs="Calibri"/>
        </w:rPr>
        <w:t>for</w:t>
      </w:r>
      <w:r>
        <w:rPr>
          <w:rFonts w:hint="default" w:ascii="Calibri" w:hAnsi="Calibri" w:cs="Calibri"/>
          <w:b w:val="0"/>
          <w:spacing w:val="-3"/>
        </w:rPr>
        <w:t xml:space="preserve"> </w:t>
      </w:r>
      <w:r>
        <w:rPr>
          <w:rFonts w:hint="default" w:ascii="Calibri" w:hAnsi="Calibri" w:cs="Calibri"/>
          <w:spacing w:val="-2"/>
        </w:rPr>
        <w:t>SaltStack</w:t>
      </w:r>
    </w:p>
    <w:p w14:paraId="650833E0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05"/>
        </w:rPr>
        <w:t>SaltStack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built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for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speed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scale.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why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05"/>
        </w:rPr>
        <w:t>is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used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manage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large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infrastructures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with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tens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thousands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of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servers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at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LinkedIn,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20"/>
        </w:rPr>
        <w:t>WikiMedia</w:t>
      </w:r>
      <w:r>
        <w:rPr>
          <w:rFonts w:hint="default" w:ascii="Calibri" w:hAnsi="Calibri" w:cs="Calibri"/>
          <w:w w:val="120"/>
        </w:rPr>
        <w:t xml:space="preserve"> </w:t>
      </w:r>
      <w:r>
        <w:rPr>
          <w:rFonts w:hint="default" w:ascii="Calibri" w:hAnsi="Calibri" w:cs="Calibri"/>
          <w:w w:val="105"/>
        </w:rPr>
        <w:t>and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spacing w:val="-2"/>
          <w:w w:val="105"/>
        </w:rPr>
        <w:t>Google.</w:t>
      </w:r>
    </w:p>
    <w:p w14:paraId="4A6FDC34">
      <w:pPr>
        <w:pStyle w:val="5"/>
        <w:spacing w:before="280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Imagine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that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you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have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multiple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servers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want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do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things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those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servers.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</w:t>
      </w:r>
      <w:r>
        <w:rPr>
          <w:rFonts w:hint="default" w:ascii="Calibri" w:hAnsi="Calibri" w:cs="Calibri"/>
          <w:spacing w:val="3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would</w:t>
      </w:r>
      <w:r>
        <w:rPr>
          <w:rFonts w:hint="default" w:ascii="Calibri" w:hAnsi="Calibri" w:cs="Calibri"/>
          <w:spacing w:val="3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need</w:t>
      </w:r>
      <w:r>
        <w:rPr>
          <w:rFonts w:hint="default" w:ascii="Calibri" w:hAnsi="Calibri" w:cs="Calibri"/>
          <w:spacing w:val="35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spacing w:val="3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login</w:t>
      </w:r>
      <w:r>
        <w:rPr>
          <w:rFonts w:hint="default" w:ascii="Calibri" w:hAnsi="Calibri" w:cs="Calibri"/>
          <w:spacing w:val="35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spacing w:val="3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each</w:t>
      </w:r>
      <w:r>
        <w:rPr>
          <w:rFonts w:hint="default" w:ascii="Calibri" w:hAnsi="Calibri" w:cs="Calibri"/>
          <w:spacing w:val="3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one</w:t>
      </w:r>
      <w:r>
        <w:rPr>
          <w:rFonts w:hint="default" w:ascii="Calibri" w:hAnsi="Calibri" w:cs="Calibri"/>
          <w:spacing w:val="3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3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do</w:t>
      </w:r>
      <w:r>
        <w:rPr>
          <w:rFonts w:hint="default" w:ascii="Calibri" w:hAnsi="Calibri" w:cs="Calibri"/>
          <w:spacing w:val="3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those</w:t>
      </w:r>
      <w:r>
        <w:rPr>
          <w:rFonts w:hint="default" w:ascii="Calibri" w:hAnsi="Calibri" w:cs="Calibri"/>
          <w:spacing w:val="3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things</w:t>
      </w:r>
      <w:r>
        <w:rPr>
          <w:rFonts w:hint="default" w:ascii="Calibri" w:hAnsi="Calibri" w:cs="Calibri"/>
          <w:spacing w:val="3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one</w:t>
      </w:r>
      <w:r>
        <w:rPr>
          <w:rFonts w:hint="default" w:ascii="Calibri" w:hAnsi="Calibri" w:cs="Calibri"/>
          <w:spacing w:val="35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at</w:t>
      </w:r>
      <w:r>
        <w:rPr>
          <w:rFonts w:hint="default" w:ascii="Calibri" w:hAnsi="Calibri" w:cs="Calibri"/>
          <w:spacing w:val="3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spacing w:val="3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time</w:t>
      </w:r>
      <w:r>
        <w:rPr>
          <w:rFonts w:hint="default" w:ascii="Calibri" w:hAnsi="Calibri" w:cs="Calibri"/>
          <w:spacing w:val="3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spacing w:val="3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each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might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want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to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do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complicated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things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like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installing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software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then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configuring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that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software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based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some</w:t>
      </w:r>
      <w:r>
        <w:rPr>
          <w:rFonts w:hint="default" w:ascii="Calibri" w:hAnsi="Calibri" w:cs="Calibri"/>
          <w:spacing w:val="-2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specific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05"/>
        </w:rPr>
        <w:t>criteria.</w:t>
      </w:r>
    </w:p>
    <w:p w14:paraId="713EEAFA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Let</w:t>
      </w:r>
      <w:r>
        <w:rPr>
          <w:rFonts w:hint="default" w:ascii="Calibri" w:hAnsi="Calibri" w:cs="Calibri"/>
          <w:spacing w:val="3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us</w:t>
      </w:r>
      <w:r>
        <w:rPr>
          <w:rFonts w:hint="default" w:ascii="Calibri" w:hAnsi="Calibri" w:cs="Calibri"/>
          <w:spacing w:val="3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assume</w:t>
      </w:r>
      <w:r>
        <w:rPr>
          <w:rFonts w:hint="default" w:ascii="Calibri" w:hAnsi="Calibri" w:cs="Calibri"/>
          <w:spacing w:val="3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</w:t>
      </w:r>
      <w:r>
        <w:rPr>
          <w:rFonts w:hint="default" w:ascii="Calibri" w:hAnsi="Calibri" w:cs="Calibri"/>
          <w:spacing w:val="3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have</w:t>
      </w:r>
      <w:r>
        <w:rPr>
          <w:rFonts w:hint="default" w:ascii="Calibri" w:hAnsi="Calibri" w:cs="Calibri"/>
          <w:spacing w:val="3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ten</w:t>
      </w:r>
      <w:r>
        <w:rPr>
          <w:rFonts w:hint="default" w:ascii="Calibri" w:hAnsi="Calibri" w:cs="Calibri"/>
          <w:spacing w:val="3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or</w:t>
      </w:r>
      <w:r>
        <w:rPr>
          <w:rFonts w:hint="default" w:ascii="Calibri" w:hAnsi="Calibri" w:cs="Calibri"/>
          <w:spacing w:val="30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maybe</w:t>
      </w:r>
      <w:r>
        <w:rPr>
          <w:rFonts w:hint="default" w:ascii="Calibri" w:hAnsi="Calibri" w:cs="Calibri"/>
          <w:spacing w:val="30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even</w:t>
      </w:r>
      <w:r>
        <w:rPr>
          <w:rFonts w:hint="default" w:ascii="Calibri" w:hAnsi="Calibri" w:cs="Calibri"/>
          <w:spacing w:val="3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l00</w:t>
      </w:r>
      <w:r>
        <w:rPr>
          <w:rFonts w:hint="default" w:ascii="Calibri" w:hAnsi="Calibri" w:cs="Calibri"/>
          <w:spacing w:val="3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servers.</w:t>
      </w:r>
      <w:r>
        <w:rPr>
          <w:rFonts w:hint="default" w:ascii="Calibri" w:hAnsi="Calibri" w:cs="Calibri"/>
          <w:spacing w:val="3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Imagine</w:t>
      </w:r>
      <w:r>
        <w:rPr>
          <w:rFonts w:hint="default" w:ascii="Calibri" w:hAnsi="Calibri" w:cs="Calibri"/>
          <w:spacing w:val="3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logging</w:t>
      </w:r>
      <w:r>
        <w:rPr>
          <w:rFonts w:hint="default" w:ascii="Calibri" w:hAnsi="Calibri" w:cs="Calibri"/>
          <w:spacing w:val="3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</w:t>
      </w:r>
      <w:r>
        <w:rPr>
          <w:rFonts w:hint="default" w:ascii="Calibri" w:hAnsi="Calibri" w:cs="Calibri"/>
          <w:spacing w:val="3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time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each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server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individually,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issuing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same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commands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those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l00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machines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editing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configuration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files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all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l00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machines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becomes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very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tedious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task.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overcome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those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issues,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would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love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update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all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servers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once,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just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by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typing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one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single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command.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SaltStack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provides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you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exactly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the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solution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for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all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such</w:t>
      </w:r>
      <w:r>
        <w:rPr>
          <w:rFonts w:hint="default" w:ascii="Calibri" w:hAnsi="Calibri" w:cs="Calibri"/>
          <w:spacing w:val="-12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problems.</w:t>
      </w:r>
    </w:p>
    <w:p w14:paraId="381DB9A2">
      <w:pPr>
        <w:pStyle w:val="2"/>
        <w:spacing w:before="28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Features</w:t>
      </w:r>
      <w:r>
        <w:rPr>
          <w:rFonts w:hint="default" w:ascii="Calibri" w:hAnsi="Calibri" w:cs="Calibri"/>
          <w:b w:val="0"/>
          <w:spacing w:val="-9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b w:val="0"/>
          <w:spacing w:val="-8"/>
        </w:rPr>
        <w:t xml:space="preserve"> </w:t>
      </w:r>
      <w:r>
        <w:rPr>
          <w:rFonts w:hint="default" w:ascii="Calibri" w:hAnsi="Calibri" w:cs="Calibri"/>
          <w:spacing w:val="-2"/>
        </w:rPr>
        <w:t>SaltStack</w:t>
      </w:r>
    </w:p>
    <w:p w14:paraId="1B8B43D1">
      <w:pPr>
        <w:pStyle w:val="5"/>
        <w:spacing w:before="15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SaltStack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open-source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configuration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35"/>
        </w:rPr>
        <w:t>management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110"/>
        </w:rPr>
        <w:t>software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remote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</w:rPr>
        <w:t>execution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engine.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Salt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a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command-line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tool.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While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written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in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Python,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</w:rPr>
        <w:t>SaltStack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w w:val="110"/>
        </w:rPr>
        <w:t>configuration</w:t>
      </w:r>
      <w:r>
        <w:rPr>
          <w:rFonts w:hint="default" w:ascii="Calibri" w:hAnsi="Calibri" w:cs="Calibri"/>
          <w:spacing w:val="-17"/>
          <w:w w:val="110"/>
        </w:rPr>
        <w:t xml:space="preserve"> </w:t>
      </w:r>
      <w:r>
        <w:rPr>
          <w:rFonts w:hint="default" w:ascii="Calibri" w:hAnsi="Calibri" w:cs="Calibri"/>
          <w:w w:val="135"/>
        </w:rPr>
        <w:t>management</w:t>
      </w:r>
      <w:r>
        <w:rPr>
          <w:rFonts w:hint="default" w:ascii="Calibri" w:hAnsi="Calibri" w:cs="Calibri"/>
          <w:spacing w:val="-20"/>
          <w:w w:val="135"/>
        </w:rPr>
        <w:t xml:space="preserve"> </w:t>
      </w:r>
      <w:r>
        <w:rPr>
          <w:rFonts w:hint="default" w:ascii="Calibri" w:hAnsi="Calibri" w:cs="Calibri"/>
          <w:w w:val="110"/>
        </w:rPr>
        <w:t>is</w:t>
      </w:r>
      <w:r>
        <w:rPr>
          <w:rFonts w:hint="default" w:ascii="Calibri" w:hAnsi="Calibri" w:cs="Calibri"/>
          <w:spacing w:val="-15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language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agnostic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simple.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Salt</w:t>
      </w:r>
      <w:r>
        <w:rPr>
          <w:rFonts w:hint="default" w:ascii="Calibri" w:hAnsi="Calibri" w:cs="Calibri"/>
          <w:spacing w:val="-10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platform</w:t>
      </w:r>
      <w:r>
        <w:rPr>
          <w:rFonts w:hint="default" w:ascii="Calibri" w:hAnsi="Calibri" w:cs="Calibri"/>
          <w:spacing w:val="-13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uses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push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model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for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executing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35"/>
        </w:rPr>
        <w:t>commands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110"/>
        </w:rPr>
        <w:t>via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35"/>
        </w:rPr>
        <w:t>SSH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110"/>
        </w:rPr>
        <w:t>protocol.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35"/>
        </w:rPr>
        <w:t>The</w:t>
      </w:r>
      <w:r>
        <w:rPr>
          <w:rFonts w:hint="default" w:ascii="Calibri" w:hAnsi="Calibri" w:cs="Calibri"/>
          <w:w w:val="135"/>
        </w:rPr>
        <w:t xml:space="preserve"> </w:t>
      </w:r>
      <w:r>
        <w:rPr>
          <w:rFonts w:hint="default" w:ascii="Calibri" w:hAnsi="Calibri" w:cs="Calibri"/>
          <w:w w:val="110"/>
        </w:rPr>
        <w:t>default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configuration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system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35"/>
        </w:rPr>
        <w:t>YAML</w:t>
      </w:r>
      <w:r>
        <w:rPr>
          <w:rFonts w:hint="default" w:ascii="Calibri" w:hAnsi="Calibri" w:cs="Calibri"/>
          <w:spacing w:val="-12"/>
          <w:w w:val="135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Jinja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templates.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05"/>
        </w:rPr>
        <w:t>Salt</w:t>
      </w:r>
      <w:r>
        <w:rPr>
          <w:rFonts w:hint="default" w:ascii="Calibri" w:hAnsi="Calibri" w:cs="Calibri"/>
          <w:w w:val="105"/>
        </w:rPr>
        <w:t xml:space="preserve"> </w:t>
      </w:r>
      <w:r>
        <w:rPr>
          <w:rFonts w:hint="default" w:ascii="Calibri" w:hAnsi="Calibri" w:cs="Calibri"/>
          <w:w w:val="110"/>
        </w:rPr>
        <w:t>is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primarily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competing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with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Puppet,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Chef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Ansible.</w:t>
      </w:r>
    </w:p>
    <w:p w14:paraId="076B9FA5">
      <w:pPr>
        <w:pStyle w:val="5"/>
        <w:spacing w:before="281" w:line="218" w:lineRule="auto"/>
        <w:ind w:right="13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Salt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provides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many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features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when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5"/>
        </w:rPr>
        <w:t>compared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to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other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competing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tools.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Some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of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these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important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features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are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listed</w:t>
      </w:r>
      <w:r>
        <w:rPr>
          <w:rFonts w:hint="default" w:ascii="Calibri" w:hAnsi="Calibri" w:cs="Calibri"/>
          <w:spacing w:val="-9"/>
          <w:w w:val="110"/>
        </w:rPr>
        <w:t xml:space="preserve"> </w:t>
      </w:r>
      <w:r>
        <w:rPr>
          <w:rFonts w:hint="default" w:ascii="Calibri" w:hAnsi="Calibri" w:cs="Calibri"/>
          <w:spacing w:val="-2"/>
          <w:w w:val="110"/>
        </w:rPr>
        <w:t>below.</w:t>
      </w:r>
    </w:p>
    <w:p w14:paraId="015E414B">
      <w:pPr>
        <w:pStyle w:val="9"/>
        <w:numPr>
          <w:ilvl w:val="0"/>
          <w:numId w:val="17"/>
        </w:numPr>
        <w:tabs>
          <w:tab w:val="left" w:pos="403"/>
        </w:tabs>
        <w:spacing w:before="294" w:after="0" w:line="216" w:lineRule="auto"/>
        <w:ind w:left="403" w:right="139" w:hanging="262"/>
        <w:jc w:val="both"/>
        <w:rPr>
          <w:rFonts w:hint="default" w:ascii="Calibri" w:hAnsi="Calibri" w:cs="Calibri"/>
          <w:position w:val="1"/>
          <w:sz w:val="29"/>
        </w:rPr>
      </w:pPr>
      <w:r>
        <w:rPr>
          <w:rFonts w:hint="default" w:ascii="Calibri" w:hAnsi="Calibri" w:cs="Calibri"/>
          <w:b/>
          <w:w w:val="105"/>
          <w:sz w:val="24"/>
        </w:rPr>
        <w:t>Fault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w w:val="105"/>
          <w:sz w:val="24"/>
        </w:rPr>
        <w:t>tolerance</w:t>
      </w:r>
      <w:r>
        <w:rPr>
          <w:rFonts w:hint="default" w:ascii="Calibri" w:hAnsi="Calibri" w:cs="Calibri"/>
          <w:w w:val="105"/>
          <w:sz w:val="24"/>
        </w:rPr>
        <w:t xml:space="preserve"> − </w:t>
      </w:r>
      <w:r>
        <w:rPr>
          <w:rFonts w:hint="default" w:ascii="Calibri" w:hAnsi="Calibri" w:cs="Calibri"/>
          <w:w w:val="105"/>
          <w:sz w:val="24"/>
        </w:rPr>
        <w:t>Salt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minions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can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connect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multiple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masters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one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time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30"/>
          <w:sz w:val="24"/>
        </w:rPr>
        <w:t>by</w:t>
      </w:r>
      <w:r>
        <w:rPr>
          <w:rFonts w:hint="default" w:ascii="Calibri" w:hAnsi="Calibri" w:cs="Calibri"/>
          <w:w w:val="130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configuring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master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configuration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parameter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30"/>
          <w:sz w:val="24"/>
        </w:rPr>
        <w:t>YAML</w:t>
      </w:r>
      <w:r>
        <w:rPr>
          <w:rFonts w:hint="default" w:ascii="Calibri" w:hAnsi="Calibri" w:cs="Calibri"/>
          <w:w w:val="13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list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of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all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available</w:t>
      </w:r>
      <w:r>
        <w:rPr>
          <w:rFonts w:hint="default" w:ascii="Calibri" w:hAnsi="Calibri" w:cs="Calibri"/>
          <w:spacing w:val="-9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masters.</w:t>
      </w:r>
      <w:r>
        <w:rPr>
          <w:rFonts w:hint="default" w:ascii="Calibri" w:hAnsi="Calibri" w:cs="Calibri"/>
          <w:spacing w:val="-6"/>
          <w:w w:val="105"/>
          <w:sz w:val="24"/>
        </w:rPr>
        <w:t xml:space="preserve"> </w:t>
      </w:r>
      <w:r>
        <w:rPr>
          <w:rFonts w:hint="default" w:ascii="Calibri" w:hAnsi="Calibri" w:cs="Calibri"/>
          <w:w w:val="130"/>
          <w:sz w:val="24"/>
        </w:rPr>
        <w:t>Any</w:t>
      </w:r>
      <w:r>
        <w:rPr>
          <w:rFonts w:hint="default" w:ascii="Calibri" w:hAnsi="Calibri" w:cs="Calibri"/>
          <w:spacing w:val="-20"/>
          <w:w w:val="130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master</w:t>
      </w:r>
      <w:r>
        <w:rPr>
          <w:rFonts w:hint="default" w:ascii="Calibri" w:hAnsi="Calibri" w:cs="Calibri"/>
          <w:spacing w:val="-6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can</w:t>
      </w:r>
      <w:r>
        <w:rPr>
          <w:rFonts w:hint="default" w:ascii="Calibri" w:hAnsi="Calibri" w:cs="Calibri"/>
          <w:spacing w:val="-6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direct</w:t>
      </w:r>
      <w:r>
        <w:rPr>
          <w:rFonts w:hint="default" w:ascii="Calibri" w:hAnsi="Calibri" w:cs="Calibri"/>
          <w:spacing w:val="-6"/>
          <w:w w:val="105"/>
          <w:sz w:val="24"/>
        </w:rPr>
        <w:t xml:space="preserve"> </w:t>
      </w:r>
      <w:r>
        <w:rPr>
          <w:rFonts w:hint="default" w:ascii="Calibri" w:hAnsi="Calibri" w:cs="Calibri"/>
          <w:w w:val="130"/>
          <w:sz w:val="24"/>
        </w:rPr>
        <w:t>commands</w:t>
      </w:r>
      <w:r>
        <w:rPr>
          <w:rFonts w:hint="default" w:ascii="Calibri" w:hAnsi="Calibri" w:cs="Calibri"/>
          <w:spacing w:val="-20"/>
          <w:w w:val="130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spacing w:val="-6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spacing w:val="-6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Salt</w:t>
      </w:r>
      <w:r>
        <w:rPr>
          <w:rFonts w:hint="default" w:ascii="Calibri" w:hAnsi="Calibri" w:cs="Calibri"/>
          <w:spacing w:val="-6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infrastructure.</w:t>
      </w:r>
    </w:p>
    <w:p w14:paraId="24858631">
      <w:pPr>
        <w:pStyle w:val="9"/>
        <w:numPr>
          <w:ilvl w:val="0"/>
          <w:numId w:val="17"/>
        </w:numPr>
        <w:tabs>
          <w:tab w:val="left" w:pos="403"/>
        </w:tabs>
        <w:spacing w:before="294" w:after="0" w:line="218" w:lineRule="auto"/>
        <w:ind w:left="403" w:right="139" w:hanging="262"/>
        <w:jc w:val="both"/>
        <w:rPr>
          <w:rFonts w:hint="default" w:ascii="Calibri" w:hAnsi="Calibri" w:cs="Calibri"/>
          <w:position w:val="1"/>
          <w:sz w:val="29"/>
        </w:rPr>
      </w:pPr>
      <w:r>
        <w:rPr>
          <w:rFonts w:hint="default" w:ascii="Calibri" w:hAnsi="Calibri" w:cs="Calibri"/>
          <w:b/>
          <w:w w:val="120"/>
          <w:sz w:val="24"/>
        </w:rPr>
        <w:t>Flexible</w:t>
      </w:r>
      <w:r>
        <w:rPr>
          <w:rFonts w:hint="default" w:ascii="Calibri" w:hAnsi="Calibri" w:cs="Calibri"/>
          <w:spacing w:val="-18"/>
          <w:w w:val="12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−</w:t>
      </w:r>
      <w:r>
        <w:rPr>
          <w:rFonts w:hint="default" w:ascii="Calibri" w:hAnsi="Calibri" w:cs="Calibri"/>
          <w:spacing w:val="-18"/>
          <w:w w:val="12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The</w:t>
      </w:r>
      <w:r>
        <w:rPr>
          <w:rFonts w:hint="default" w:ascii="Calibri" w:hAnsi="Calibri" w:cs="Calibri"/>
          <w:spacing w:val="-18"/>
          <w:w w:val="12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entire</w:t>
      </w:r>
      <w:r>
        <w:rPr>
          <w:rFonts w:hint="default" w:ascii="Calibri" w:hAnsi="Calibri" w:cs="Calibri"/>
          <w:spacing w:val="-15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management</w:t>
      </w:r>
      <w:r>
        <w:rPr>
          <w:rFonts w:hint="default" w:ascii="Calibri" w:hAnsi="Calibri" w:cs="Calibri"/>
          <w:spacing w:val="-18"/>
          <w:w w:val="12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approach</w:t>
      </w:r>
      <w:r>
        <w:rPr>
          <w:rFonts w:hint="default" w:ascii="Calibri" w:hAnsi="Calibri" w:cs="Calibri"/>
          <w:spacing w:val="-18"/>
          <w:w w:val="12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of</w:t>
      </w:r>
      <w:r>
        <w:rPr>
          <w:rFonts w:hint="default" w:ascii="Calibri" w:hAnsi="Calibri" w:cs="Calibri"/>
          <w:spacing w:val="-1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Salt</w:t>
      </w:r>
      <w:r>
        <w:rPr>
          <w:rFonts w:hint="default" w:ascii="Calibri" w:hAnsi="Calibri" w:cs="Calibri"/>
          <w:spacing w:val="-7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is</w:t>
      </w:r>
      <w:r>
        <w:rPr>
          <w:rFonts w:hint="default" w:ascii="Calibri" w:hAnsi="Calibri" w:cs="Calibri"/>
          <w:spacing w:val="-8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very</w:t>
      </w:r>
      <w:r>
        <w:rPr>
          <w:rFonts w:hint="default" w:ascii="Calibri" w:hAnsi="Calibri" w:cs="Calibri"/>
          <w:spacing w:val="-18"/>
          <w:w w:val="12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flexible.</w:t>
      </w:r>
      <w:r>
        <w:rPr>
          <w:rFonts w:hint="default" w:ascii="Calibri" w:hAnsi="Calibri" w:cs="Calibri"/>
          <w:spacing w:val="-8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It</w:t>
      </w:r>
      <w:r>
        <w:rPr>
          <w:rFonts w:hint="default" w:ascii="Calibri" w:hAnsi="Calibri" w:cs="Calibri"/>
          <w:spacing w:val="-8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can</w:t>
      </w:r>
      <w:r>
        <w:rPr>
          <w:rFonts w:hint="default" w:ascii="Calibri" w:hAnsi="Calibri" w:cs="Calibri"/>
          <w:spacing w:val="-18"/>
          <w:w w:val="12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be</w:t>
      </w:r>
      <w:r>
        <w:rPr>
          <w:rFonts w:hint="default" w:ascii="Calibri" w:hAnsi="Calibri" w:cs="Calibri"/>
          <w:w w:val="120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implemented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to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follow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the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most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popular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systems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management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models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such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as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Agent</w:t>
      </w:r>
      <w:r>
        <w:rPr>
          <w:rFonts w:hint="default" w:ascii="Calibri" w:hAnsi="Calibri" w:cs="Calibri"/>
          <w:spacing w:val="-12"/>
          <w:w w:val="12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and</w:t>
      </w:r>
      <w:r>
        <w:rPr>
          <w:rFonts w:hint="default" w:ascii="Calibri" w:hAnsi="Calibri" w:cs="Calibri"/>
          <w:spacing w:val="-12"/>
          <w:w w:val="12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Server,</w:t>
      </w:r>
      <w:r>
        <w:rPr>
          <w:rFonts w:hint="default" w:ascii="Calibri" w:hAnsi="Calibri" w:cs="Calibri"/>
          <w:spacing w:val="-12"/>
          <w:w w:val="12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Agent-only,</w:t>
      </w:r>
      <w:r>
        <w:rPr>
          <w:rFonts w:hint="default" w:ascii="Calibri" w:hAnsi="Calibri" w:cs="Calibri"/>
          <w:spacing w:val="-12"/>
          <w:w w:val="12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Server-only</w:t>
      </w:r>
      <w:r>
        <w:rPr>
          <w:rFonts w:hint="default" w:ascii="Calibri" w:hAnsi="Calibri" w:cs="Calibri"/>
          <w:spacing w:val="-12"/>
          <w:w w:val="12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or</w:t>
      </w:r>
      <w:r>
        <w:rPr>
          <w:rFonts w:hint="default" w:ascii="Calibri" w:hAnsi="Calibri" w:cs="Calibri"/>
          <w:spacing w:val="-12"/>
          <w:w w:val="12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all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of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the</w:t>
      </w:r>
      <w:r>
        <w:rPr>
          <w:rFonts w:hint="default" w:ascii="Calibri" w:hAnsi="Calibri" w:cs="Calibri"/>
          <w:spacing w:val="-12"/>
          <w:w w:val="12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above</w:t>
      </w:r>
      <w:r>
        <w:rPr>
          <w:rFonts w:hint="default" w:ascii="Calibri" w:hAnsi="Calibri" w:cs="Calibri"/>
          <w:spacing w:val="-12"/>
          <w:w w:val="12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in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the</w:t>
      </w:r>
      <w:r>
        <w:rPr>
          <w:rFonts w:hint="default" w:ascii="Calibri" w:hAnsi="Calibri" w:cs="Calibri"/>
          <w:spacing w:val="-12"/>
          <w:w w:val="12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same</w:t>
      </w:r>
      <w:r>
        <w:rPr>
          <w:rFonts w:hint="default" w:ascii="Calibri" w:hAnsi="Calibri" w:cs="Calibri"/>
          <w:w w:val="12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20"/>
          <w:sz w:val="24"/>
        </w:rPr>
        <w:t>environment.</w:t>
      </w:r>
    </w:p>
    <w:p w14:paraId="55030333">
      <w:pPr>
        <w:pStyle w:val="9"/>
        <w:numPr>
          <w:ilvl w:val="0"/>
          <w:numId w:val="17"/>
        </w:numPr>
        <w:tabs>
          <w:tab w:val="left" w:pos="403"/>
        </w:tabs>
        <w:spacing w:before="290" w:after="0" w:line="216" w:lineRule="auto"/>
        <w:ind w:left="403" w:right="139" w:hanging="262"/>
        <w:jc w:val="both"/>
        <w:rPr>
          <w:rFonts w:hint="default" w:ascii="Calibri" w:hAnsi="Calibri" w:cs="Calibri"/>
          <w:position w:val="1"/>
          <w:sz w:val="29"/>
        </w:rPr>
      </w:pPr>
      <w:r>
        <w:rPr>
          <w:rFonts w:hint="default" w:ascii="Calibri" w:hAnsi="Calibri" w:cs="Calibri"/>
          <w:b/>
          <w:w w:val="105"/>
          <w:sz w:val="24"/>
        </w:rPr>
        <w:t>Scalable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w w:val="105"/>
          <w:sz w:val="24"/>
        </w:rPr>
        <w:t>Configuration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w w:val="105"/>
          <w:sz w:val="24"/>
        </w:rPr>
        <w:t>Management</w:t>
      </w:r>
      <w:r>
        <w:rPr>
          <w:rFonts w:hint="default" w:ascii="Calibri" w:hAnsi="Calibri" w:cs="Calibri"/>
          <w:w w:val="105"/>
          <w:sz w:val="24"/>
        </w:rPr>
        <w:t xml:space="preserve"> − </w:t>
      </w:r>
      <w:r>
        <w:rPr>
          <w:rFonts w:hint="default" w:ascii="Calibri" w:hAnsi="Calibri" w:cs="Calibri"/>
          <w:w w:val="105"/>
          <w:sz w:val="24"/>
        </w:rPr>
        <w:t>SaltStack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designed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handle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ten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thousand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minions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per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master.</w:t>
      </w:r>
    </w:p>
    <w:p w14:paraId="3703F486">
      <w:pPr>
        <w:pStyle w:val="9"/>
        <w:numPr>
          <w:ilvl w:val="0"/>
          <w:numId w:val="17"/>
        </w:numPr>
        <w:tabs>
          <w:tab w:val="left" w:pos="403"/>
        </w:tabs>
        <w:spacing w:before="294" w:after="0" w:line="216" w:lineRule="auto"/>
        <w:ind w:left="403" w:right="139" w:hanging="262"/>
        <w:jc w:val="both"/>
        <w:rPr>
          <w:rFonts w:hint="default" w:ascii="Calibri" w:hAnsi="Calibri" w:cs="Calibri"/>
          <w:position w:val="1"/>
          <w:sz w:val="29"/>
        </w:rPr>
      </w:pPr>
      <w:r>
        <w:rPr>
          <w:rFonts w:hint="default" w:ascii="Calibri" w:hAnsi="Calibri" w:cs="Calibri"/>
          <w:b/>
          <w:w w:val="105"/>
          <w:sz w:val="24"/>
        </w:rPr>
        <w:t>Parallel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w w:val="105"/>
          <w:sz w:val="24"/>
        </w:rPr>
        <w:t>Execution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w w:val="105"/>
          <w:sz w:val="24"/>
        </w:rPr>
        <w:t>model</w:t>
      </w:r>
      <w:r>
        <w:rPr>
          <w:rFonts w:hint="default" w:ascii="Calibri" w:hAnsi="Calibri" w:cs="Calibri"/>
          <w:w w:val="105"/>
          <w:sz w:val="24"/>
        </w:rPr>
        <w:t xml:space="preserve"> − </w:t>
      </w:r>
      <w:r>
        <w:rPr>
          <w:rFonts w:hint="default" w:ascii="Calibri" w:hAnsi="Calibri" w:cs="Calibri"/>
          <w:w w:val="105"/>
          <w:sz w:val="24"/>
        </w:rPr>
        <w:t>Salt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can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enable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commands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execute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remote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systems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parallel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manner.</w:t>
      </w:r>
    </w:p>
    <w:p w14:paraId="56B73A82">
      <w:pPr>
        <w:pStyle w:val="9"/>
        <w:numPr>
          <w:ilvl w:val="0"/>
          <w:numId w:val="17"/>
        </w:numPr>
        <w:tabs>
          <w:tab w:val="left" w:pos="403"/>
        </w:tabs>
        <w:spacing w:before="294" w:after="0" w:line="216" w:lineRule="auto"/>
        <w:ind w:left="403" w:right="139" w:hanging="262"/>
        <w:jc w:val="both"/>
        <w:rPr>
          <w:rFonts w:hint="default" w:ascii="Calibri" w:hAnsi="Calibri" w:cs="Calibri"/>
          <w:position w:val="1"/>
          <w:sz w:val="29"/>
        </w:rPr>
      </w:pPr>
      <w:r>
        <w:rPr>
          <w:rFonts w:hint="default" w:ascii="Calibri" w:hAnsi="Calibri" w:cs="Calibri"/>
          <w:b/>
          <w:w w:val="110"/>
          <w:sz w:val="24"/>
        </w:rPr>
        <w:t>Python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b/>
          <w:w w:val="110"/>
          <w:sz w:val="24"/>
        </w:rPr>
        <w:t>API</w:t>
      </w:r>
      <w:r>
        <w:rPr>
          <w:rFonts w:hint="default" w:ascii="Calibri" w:hAnsi="Calibri" w:cs="Calibri"/>
          <w:w w:val="110"/>
          <w:sz w:val="24"/>
        </w:rPr>
        <w:t xml:space="preserve"> − </w:t>
      </w:r>
      <w:r>
        <w:rPr>
          <w:rFonts w:hint="default" w:ascii="Calibri" w:hAnsi="Calibri" w:cs="Calibri"/>
          <w:w w:val="110"/>
          <w:sz w:val="24"/>
        </w:rPr>
        <w:t>Salt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provides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simple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programming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interface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and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it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was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designed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to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be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modular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and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easily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extensible,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to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make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it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easy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to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mold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to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diverse</w:t>
      </w:r>
      <w:r>
        <w:rPr>
          <w:rFonts w:hint="default" w:ascii="Calibri" w:hAnsi="Calibri" w:cs="Calibri"/>
          <w:spacing w:val="-11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applications.</w:t>
      </w:r>
    </w:p>
    <w:p w14:paraId="143E5785">
      <w:pPr>
        <w:pStyle w:val="9"/>
        <w:numPr>
          <w:ilvl w:val="0"/>
          <w:numId w:val="17"/>
        </w:numPr>
        <w:tabs>
          <w:tab w:val="left" w:pos="403"/>
        </w:tabs>
        <w:spacing w:before="297" w:after="0" w:line="216" w:lineRule="auto"/>
        <w:ind w:left="403" w:right="139" w:hanging="262"/>
        <w:jc w:val="both"/>
        <w:rPr>
          <w:rFonts w:hint="default" w:ascii="Calibri" w:hAnsi="Calibri" w:cs="Calibri"/>
          <w:position w:val="1"/>
          <w:sz w:val="29"/>
        </w:rPr>
      </w:pPr>
      <w:r>
        <w:rPr>
          <w:rFonts w:hint="default" w:ascii="Calibri" w:hAnsi="Calibri" w:cs="Calibri"/>
          <w:b/>
          <w:w w:val="105"/>
          <w:sz w:val="24"/>
        </w:rPr>
        <w:t>Easy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w w:val="105"/>
          <w:sz w:val="24"/>
        </w:rPr>
        <w:t>to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w w:val="105"/>
          <w:sz w:val="24"/>
        </w:rPr>
        <w:t>Setup</w:t>
      </w:r>
      <w:r>
        <w:rPr>
          <w:rFonts w:hint="default" w:ascii="Calibri" w:hAnsi="Calibri" w:cs="Calibri"/>
          <w:w w:val="105"/>
          <w:sz w:val="24"/>
        </w:rPr>
        <w:t xml:space="preserve"> − </w:t>
      </w:r>
      <w:r>
        <w:rPr>
          <w:rFonts w:hint="default" w:ascii="Calibri" w:hAnsi="Calibri" w:cs="Calibri"/>
          <w:w w:val="105"/>
          <w:sz w:val="24"/>
        </w:rPr>
        <w:t>Salt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easy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setup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and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provides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single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remote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execution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architecture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that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can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manage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diverse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requirements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of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any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number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of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servers.</w:t>
      </w:r>
    </w:p>
    <w:p w14:paraId="33B6C1C6">
      <w:pPr>
        <w:pStyle w:val="9"/>
        <w:spacing w:after="0" w:line="216" w:lineRule="auto"/>
        <w:jc w:val="both"/>
        <w:rPr>
          <w:rFonts w:hint="default" w:ascii="Calibri" w:hAnsi="Calibri" w:cs="Calibri"/>
          <w:position w:val="1"/>
          <w:sz w:val="29"/>
        </w:rPr>
        <w:sectPr>
          <w:pgSz w:w="11910" w:h="16840"/>
          <w:pgMar w:top="1020" w:right="992" w:bottom="320" w:left="992" w:header="0" w:footer="89" w:gutter="0"/>
          <w:cols w:space="720" w:num="1"/>
        </w:sectPr>
      </w:pPr>
    </w:p>
    <w:p w14:paraId="198444AB">
      <w:pPr>
        <w:pStyle w:val="9"/>
        <w:numPr>
          <w:ilvl w:val="0"/>
          <w:numId w:val="17"/>
        </w:numPr>
        <w:tabs>
          <w:tab w:val="left" w:pos="403"/>
        </w:tabs>
        <w:spacing w:before="26" w:after="0" w:line="216" w:lineRule="auto"/>
        <w:ind w:left="403" w:right="139" w:hanging="262"/>
        <w:jc w:val="left"/>
        <w:rPr>
          <w:rFonts w:hint="default" w:ascii="Calibri" w:hAnsi="Calibri" w:cs="Calibri"/>
          <w:position w:val="1"/>
          <w:sz w:val="29"/>
        </w:rPr>
      </w:pPr>
      <w:r>
        <w:rPr>
          <w:rFonts w:hint="default" w:ascii="Calibri" w:hAnsi="Calibri" w:cs="Calibri"/>
          <w:b/>
          <w:sz w:val="24"/>
        </w:rPr>
        <w:t>Language</w:t>
      </w:r>
      <w:r>
        <w:rPr>
          <w:rFonts w:hint="default" w:ascii="Calibri" w:hAnsi="Calibri" w:cs="Calibri"/>
          <w:spacing w:val="33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Agnostic</w:t>
      </w:r>
      <w:r>
        <w:rPr>
          <w:rFonts w:hint="default" w:ascii="Calibri" w:hAnsi="Calibri" w:cs="Calibri"/>
          <w:spacing w:val="34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−</w:t>
      </w:r>
      <w:r>
        <w:rPr>
          <w:rFonts w:hint="default" w:ascii="Calibri" w:hAnsi="Calibri" w:cs="Calibri"/>
          <w:spacing w:val="34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Salt</w:t>
      </w:r>
      <w:r>
        <w:rPr>
          <w:rFonts w:hint="default" w:ascii="Calibri" w:hAnsi="Calibri" w:cs="Calibri"/>
          <w:spacing w:val="34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state</w:t>
      </w:r>
      <w:r>
        <w:rPr>
          <w:rFonts w:hint="default" w:ascii="Calibri" w:hAnsi="Calibri" w:cs="Calibri"/>
          <w:spacing w:val="34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configuration</w:t>
      </w:r>
      <w:r>
        <w:rPr>
          <w:rFonts w:hint="default" w:ascii="Calibri" w:hAnsi="Calibri" w:cs="Calibri"/>
          <w:spacing w:val="34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files,</w:t>
      </w:r>
      <w:r>
        <w:rPr>
          <w:rFonts w:hint="default" w:ascii="Calibri" w:hAnsi="Calibri" w:cs="Calibri"/>
          <w:spacing w:val="34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templating</w:t>
      </w:r>
      <w:r>
        <w:rPr>
          <w:rFonts w:hint="default" w:ascii="Calibri" w:hAnsi="Calibri" w:cs="Calibri"/>
          <w:spacing w:val="34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engine</w:t>
      </w:r>
      <w:r>
        <w:rPr>
          <w:rFonts w:hint="default" w:ascii="Calibri" w:hAnsi="Calibri" w:cs="Calibri"/>
          <w:spacing w:val="34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or</w:t>
      </w:r>
      <w:r>
        <w:rPr>
          <w:rFonts w:hint="default" w:ascii="Calibri" w:hAnsi="Calibri" w:cs="Calibri"/>
          <w:spacing w:val="34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file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type</w:t>
      </w:r>
      <w:r>
        <w:rPr>
          <w:rFonts w:hint="default" w:ascii="Calibri" w:hAnsi="Calibri" w:cs="Calibri"/>
          <w:spacing w:val="6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supports</w:t>
      </w:r>
      <w:r>
        <w:rPr>
          <w:rFonts w:hint="default" w:ascii="Calibri" w:hAnsi="Calibri" w:cs="Calibri"/>
          <w:spacing w:val="6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any</w:t>
      </w:r>
      <w:r>
        <w:rPr>
          <w:rFonts w:hint="default" w:ascii="Calibri" w:hAnsi="Calibri" w:cs="Calibri"/>
          <w:spacing w:val="6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type</w:t>
      </w:r>
      <w:r>
        <w:rPr>
          <w:rFonts w:hint="default" w:ascii="Calibri" w:hAnsi="Calibri" w:cs="Calibri"/>
          <w:spacing w:val="6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of</w:t>
      </w:r>
      <w:r>
        <w:rPr>
          <w:rFonts w:hint="default" w:ascii="Calibri" w:hAnsi="Calibri" w:cs="Calibri"/>
          <w:spacing w:val="61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language.</w:t>
      </w:r>
    </w:p>
    <w:p w14:paraId="5C0CA60A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Benefits</w:t>
      </w:r>
      <w:r>
        <w:rPr>
          <w:rFonts w:hint="default" w:ascii="Calibri" w:hAnsi="Calibri" w:cs="Calibri"/>
          <w:b w:val="0"/>
          <w:spacing w:val="-15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b w:val="0"/>
          <w:spacing w:val="-14"/>
        </w:rPr>
        <w:t xml:space="preserve"> </w:t>
      </w:r>
      <w:r>
        <w:rPr>
          <w:rFonts w:hint="default" w:ascii="Calibri" w:hAnsi="Calibri" w:cs="Calibri"/>
          <w:spacing w:val="-2"/>
        </w:rPr>
        <w:t>SaltStack</w:t>
      </w:r>
    </w:p>
    <w:p w14:paraId="58DA8C27">
      <w:pPr>
        <w:pStyle w:val="5"/>
        <w:spacing w:line="268" w:lineRule="auto"/>
        <w:ind w:right="25"/>
        <w:rPr>
          <w:rFonts w:hint="default" w:ascii="Calibri" w:hAnsi="Calibri" w:cs="Calibri"/>
        </w:rPr>
      </w:pPr>
      <w:r>
        <w:rPr>
          <w:rFonts w:hint="default" w:ascii="Calibri" w:hAnsi="Calibri" w:cs="Calibri"/>
          <w:w w:val="110"/>
        </w:rPr>
        <w:t>Being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simple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well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feature-rich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system,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Salt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provides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5"/>
        </w:rPr>
        <w:t>many</w:t>
      </w:r>
      <w:r>
        <w:rPr>
          <w:rFonts w:hint="default" w:ascii="Calibri" w:hAnsi="Calibri" w:cs="Calibri"/>
          <w:w w:val="115"/>
        </w:rPr>
        <w:t xml:space="preserve"> </w:t>
      </w:r>
      <w:r>
        <w:rPr>
          <w:rFonts w:hint="default" w:ascii="Calibri" w:hAnsi="Calibri" w:cs="Calibri"/>
          <w:w w:val="110"/>
        </w:rPr>
        <w:t>benefits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and</w:t>
      </w:r>
      <w:r>
        <w:rPr>
          <w:rFonts w:hint="default" w:ascii="Calibri" w:hAnsi="Calibri" w:cs="Calibri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they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can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summarized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as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below</w:t>
      </w:r>
      <w:r>
        <w:rPr>
          <w:rFonts w:hint="default" w:ascii="Calibri" w:hAnsi="Calibri" w:cs="Calibri"/>
          <w:spacing w:val="40"/>
          <w:w w:val="110"/>
        </w:rPr>
        <w:t xml:space="preserve"> </w:t>
      </w:r>
      <w:r>
        <w:rPr>
          <w:rFonts w:hint="default" w:ascii="Calibri" w:hAnsi="Calibri" w:cs="Calibri"/>
          <w:w w:val="110"/>
        </w:rPr>
        <w:t>−</w:t>
      </w:r>
    </w:p>
    <w:p w14:paraId="70FC5598">
      <w:pPr>
        <w:pStyle w:val="9"/>
        <w:numPr>
          <w:ilvl w:val="0"/>
          <w:numId w:val="17"/>
        </w:numPr>
        <w:tabs>
          <w:tab w:val="left" w:pos="501"/>
        </w:tabs>
        <w:spacing w:before="0" w:after="0" w:line="218" w:lineRule="auto"/>
        <w:ind w:left="501" w:right="139" w:hanging="360"/>
        <w:jc w:val="left"/>
        <w:rPr>
          <w:rFonts w:hint="default" w:ascii="Calibri" w:hAnsi="Calibri" w:cs="Calibri"/>
          <w:position w:val="3"/>
          <w:sz w:val="24"/>
        </w:rPr>
      </w:pPr>
      <w:r>
        <w:rPr>
          <w:rFonts w:hint="default" w:ascii="Calibri" w:hAnsi="Calibri" w:cs="Calibri"/>
          <w:b/>
          <w:w w:val="110"/>
          <w:sz w:val="24"/>
        </w:rPr>
        <w:t>Robust</w:t>
      </w:r>
      <w:r>
        <w:rPr>
          <w:rFonts w:hint="default" w:ascii="Calibri" w:hAnsi="Calibri" w:cs="Calibri"/>
          <w:spacing w:val="34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−</w:t>
      </w:r>
      <w:r>
        <w:rPr>
          <w:rFonts w:hint="default" w:ascii="Calibri" w:hAnsi="Calibri" w:cs="Calibri"/>
          <w:spacing w:val="34"/>
          <w:w w:val="110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Salt</w:t>
      </w:r>
      <w:r>
        <w:rPr>
          <w:rFonts w:hint="default" w:ascii="Calibri" w:hAnsi="Calibri" w:cs="Calibri"/>
          <w:spacing w:val="37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is</w:t>
      </w:r>
      <w:r>
        <w:rPr>
          <w:rFonts w:hint="default" w:ascii="Calibri" w:hAnsi="Calibri" w:cs="Calibri"/>
          <w:spacing w:val="34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powerful</w:t>
      </w:r>
      <w:r>
        <w:rPr>
          <w:rFonts w:hint="default" w:ascii="Calibri" w:hAnsi="Calibri" w:cs="Calibri"/>
          <w:spacing w:val="34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and</w:t>
      </w:r>
      <w:r>
        <w:rPr>
          <w:rFonts w:hint="default" w:ascii="Calibri" w:hAnsi="Calibri" w:cs="Calibri"/>
          <w:spacing w:val="34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robust</w:t>
      </w:r>
      <w:r>
        <w:rPr>
          <w:rFonts w:hint="default" w:ascii="Calibri" w:hAnsi="Calibri" w:cs="Calibri"/>
          <w:spacing w:val="34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configuration</w:t>
      </w:r>
      <w:r>
        <w:rPr>
          <w:rFonts w:hint="default" w:ascii="Calibri" w:hAnsi="Calibri" w:cs="Calibri"/>
          <w:spacing w:val="34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management</w:t>
      </w:r>
      <w:r>
        <w:rPr>
          <w:rFonts w:hint="default" w:ascii="Calibri" w:hAnsi="Calibri" w:cs="Calibri"/>
          <w:spacing w:val="34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framework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and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works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around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tens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of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thousands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of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systems.</w:t>
      </w:r>
    </w:p>
    <w:p w14:paraId="75934B76">
      <w:pPr>
        <w:pStyle w:val="9"/>
        <w:numPr>
          <w:ilvl w:val="0"/>
          <w:numId w:val="17"/>
        </w:numPr>
        <w:tabs>
          <w:tab w:val="left" w:pos="501"/>
        </w:tabs>
        <w:spacing w:before="280" w:after="0" w:line="240" w:lineRule="auto"/>
        <w:ind w:left="501" w:right="0" w:hanging="360"/>
        <w:jc w:val="left"/>
        <w:rPr>
          <w:rFonts w:hint="default" w:ascii="Calibri" w:hAnsi="Calibri" w:cs="Calibri"/>
          <w:position w:val="3"/>
          <w:sz w:val="24"/>
        </w:rPr>
      </w:pPr>
      <w:r>
        <w:rPr>
          <w:rFonts w:hint="default" w:ascii="Calibri" w:hAnsi="Calibri" w:cs="Calibri"/>
          <w:b/>
          <w:spacing w:val="-2"/>
          <w:w w:val="110"/>
          <w:sz w:val="24"/>
        </w:rPr>
        <w:t>Authentication</w:t>
      </w:r>
      <w:r>
        <w:rPr>
          <w:rFonts w:hint="default" w:ascii="Calibri" w:hAnsi="Calibri" w:cs="Calibri"/>
          <w:spacing w:val="-12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−</w:t>
      </w:r>
      <w:r>
        <w:rPr>
          <w:rFonts w:hint="default" w:ascii="Calibri" w:hAnsi="Calibri" w:cs="Calibri"/>
          <w:spacing w:val="-12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Salt</w:t>
      </w:r>
      <w:r>
        <w:rPr>
          <w:rFonts w:hint="default" w:ascii="Calibri" w:hAnsi="Calibri" w:cs="Calibri"/>
          <w:spacing w:val="-12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manages</w:t>
      </w:r>
      <w:r>
        <w:rPr>
          <w:rFonts w:hint="default" w:ascii="Calibri" w:hAnsi="Calibri" w:cs="Calibri"/>
          <w:spacing w:val="-12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simple</w:t>
      </w:r>
      <w:r>
        <w:rPr>
          <w:rFonts w:hint="default" w:ascii="Calibri" w:hAnsi="Calibri" w:cs="Calibri"/>
          <w:spacing w:val="-12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SSH</w:t>
      </w:r>
      <w:r>
        <w:rPr>
          <w:rFonts w:hint="default" w:ascii="Calibri" w:hAnsi="Calibri" w:cs="Calibri"/>
          <w:spacing w:val="-12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key</w:t>
      </w:r>
      <w:r>
        <w:rPr>
          <w:rFonts w:hint="default" w:ascii="Calibri" w:hAnsi="Calibri" w:cs="Calibri"/>
          <w:spacing w:val="-12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pairs</w:t>
      </w:r>
      <w:r>
        <w:rPr>
          <w:rFonts w:hint="default" w:ascii="Calibri" w:hAnsi="Calibri" w:cs="Calibri"/>
          <w:spacing w:val="-12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for</w:t>
      </w:r>
      <w:r>
        <w:rPr>
          <w:rFonts w:hint="default" w:ascii="Calibri" w:hAnsi="Calibri" w:cs="Calibri"/>
          <w:spacing w:val="-12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authentication.</w:t>
      </w:r>
    </w:p>
    <w:p w14:paraId="0B482D60">
      <w:pPr>
        <w:pStyle w:val="9"/>
        <w:numPr>
          <w:ilvl w:val="0"/>
          <w:numId w:val="17"/>
        </w:numPr>
        <w:tabs>
          <w:tab w:val="left" w:pos="501"/>
        </w:tabs>
        <w:spacing w:before="287" w:after="0" w:line="240" w:lineRule="auto"/>
        <w:ind w:left="501" w:right="0" w:hanging="360"/>
        <w:jc w:val="left"/>
        <w:rPr>
          <w:rFonts w:hint="default" w:ascii="Calibri" w:hAnsi="Calibri" w:cs="Calibri"/>
          <w:position w:val="3"/>
          <w:sz w:val="24"/>
        </w:rPr>
      </w:pPr>
      <w:r>
        <w:rPr>
          <w:rFonts w:hint="default" w:ascii="Calibri" w:hAnsi="Calibri" w:cs="Calibri"/>
          <w:b/>
          <w:w w:val="110"/>
          <w:sz w:val="24"/>
        </w:rPr>
        <w:t>Secure</w:t>
      </w:r>
      <w:r>
        <w:rPr>
          <w:rFonts w:hint="default" w:ascii="Calibri" w:hAnsi="Calibri" w:cs="Calibri"/>
          <w:w w:val="110"/>
          <w:sz w:val="24"/>
        </w:rPr>
        <w:t xml:space="preserve"> −</w:t>
      </w:r>
      <w:r>
        <w:rPr>
          <w:rFonts w:hint="default" w:ascii="Calibri" w:hAnsi="Calibri" w:cs="Calibri"/>
          <w:spacing w:val="2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Salt</w:t>
      </w:r>
      <w:r>
        <w:rPr>
          <w:rFonts w:hint="default" w:ascii="Calibri" w:hAnsi="Calibri" w:cs="Calibri"/>
          <w:spacing w:val="1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manages</w:t>
      </w:r>
      <w:r>
        <w:rPr>
          <w:rFonts w:hint="default" w:ascii="Calibri" w:hAnsi="Calibri" w:cs="Calibri"/>
          <w:spacing w:val="2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secure</w:t>
      </w:r>
      <w:r>
        <w:rPr>
          <w:rFonts w:hint="default" w:ascii="Calibri" w:hAnsi="Calibri" w:cs="Calibri"/>
          <w:spacing w:val="2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data</w:t>
      </w:r>
      <w:r>
        <w:rPr>
          <w:rFonts w:hint="default" w:ascii="Calibri" w:hAnsi="Calibri" w:cs="Calibri"/>
          <w:spacing w:val="1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using</w:t>
      </w:r>
      <w:r>
        <w:rPr>
          <w:rFonts w:hint="default" w:ascii="Calibri" w:hAnsi="Calibri" w:cs="Calibri"/>
          <w:spacing w:val="2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an</w:t>
      </w:r>
      <w:r>
        <w:rPr>
          <w:rFonts w:hint="default" w:ascii="Calibri" w:hAnsi="Calibri" w:cs="Calibri"/>
          <w:spacing w:val="1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encrypted</w:t>
      </w:r>
      <w:r>
        <w:rPr>
          <w:rFonts w:hint="default" w:ascii="Calibri" w:hAnsi="Calibri" w:cs="Calibri"/>
          <w:spacing w:val="2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protocol.</w:t>
      </w:r>
    </w:p>
    <w:p w14:paraId="759359FA">
      <w:pPr>
        <w:pStyle w:val="5"/>
        <w:spacing w:before="2"/>
        <w:ind w:left="0"/>
        <w:rPr>
          <w:rFonts w:hint="default" w:ascii="Calibri" w:hAnsi="Calibri" w:cs="Calibri"/>
        </w:rPr>
      </w:pPr>
    </w:p>
    <w:p w14:paraId="222EAFE2">
      <w:pPr>
        <w:pStyle w:val="9"/>
        <w:numPr>
          <w:ilvl w:val="0"/>
          <w:numId w:val="17"/>
        </w:numPr>
        <w:tabs>
          <w:tab w:val="left" w:pos="501"/>
        </w:tabs>
        <w:spacing w:before="0" w:after="0" w:line="218" w:lineRule="auto"/>
        <w:ind w:left="501" w:right="139" w:hanging="360"/>
        <w:jc w:val="left"/>
        <w:rPr>
          <w:rFonts w:hint="default" w:ascii="Calibri" w:hAnsi="Calibri" w:cs="Calibri"/>
          <w:position w:val="3"/>
          <w:sz w:val="24"/>
        </w:rPr>
      </w:pPr>
      <w:r>
        <w:rPr>
          <w:rFonts w:hint="default" w:ascii="Calibri" w:hAnsi="Calibri" w:cs="Calibri"/>
          <w:b/>
          <w:w w:val="105"/>
          <w:sz w:val="24"/>
        </w:rPr>
        <w:t>Fast</w:t>
      </w:r>
      <w:r>
        <w:rPr>
          <w:rFonts w:hint="default" w:ascii="Calibri" w:hAnsi="Calibri" w:cs="Calibri"/>
          <w:spacing w:val="8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−</w:t>
      </w:r>
      <w:r>
        <w:rPr>
          <w:rFonts w:hint="default" w:ascii="Calibri" w:hAnsi="Calibri" w:cs="Calibri"/>
          <w:spacing w:val="8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Salt</w:t>
      </w:r>
      <w:r>
        <w:rPr>
          <w:rFonts w:hint="default" w:ascii="Calibri" w:hAnsi="Calibri" w:cs="Calibri"/>
          <w:spacing w:val="8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is</w:t>
      </w:r>
      <w:r>
        <w:rPr>
          <w:rFonts w:hint="default" w:ascii="Calibri" w:hAnsi="Calibri" w:cs="Calibri"/>
          <w:spacing w:val="8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very</w:t>
      </w:r>
      <w:r>
        <w:rPr>
          <w:rFonts w:hint="default" w:ascii="Calibri" w:hAnsi="Calibri" w:cs="Calibri"/>
          <w:spacing w:val="8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fast,</w:t>
      </w:r>
      <w:r>
        <w:rPr>
          <w:rFonts w:hint="default" w:ascii="Calibri" w:hAnsi="Calibri" w:cs="Calibri"/>
          <w:spacing w:val="8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lightweight</w:t>
      </w:r>
      <w:r>
        <w:rPr>
          <w:rFonts w:hint="default" w:ascii="Calibri" w:hAnsi="Calibri" w:cs="Calibri"/>
          <w:spacing w:val="8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communication</w:t>
      </w:r>
      <w:r>
        <w:rPr>
          <w:rFonts w:hint="default" w:ascii="Calibri" w:hAnsi="Calibri" w:cs="Calibri"/>
          <w:spacing w:val="8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bus</w:t>
      </w:r>
      <w:r>
        <w:rPr>
          <w:rFonts w:hint="default" w:ascii="Calibri" w:hAnsi="Calibri" w:cs="Calibri"/>
          <w:spacing w:val="8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spacing w:val="8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provide</w:t>
      </w:r>
      <w:r>
        <w:rPr>
          <w:rFonts w:hint="default" w:ascii="Calibri" w:hAnsi="Calibri" w:cs="Calibri"/>
          <w:spacing w:val="8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foundation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for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remote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execution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engine.</w:t>
      </w:r>
    </w:p>
    <w:p w14:paraId="06558990">
      <w:pPr>
        <w:pStyle w:val="5"/>
        <w:spacing w:before="8"/>
        <w:ind w:left="0"/>
        <w:rPr>
          <w:rFonts w:hint="default" w:ascii="Calibri" w:hAnsi="Calibri" w:cs="Calibri"/>
        </w:rPr>
      </w:pPr>
    </w:p>
    <w:p w14:paraId="75FB79B2">
      <w:pPr>
        <w:pStyle w:val="9"/>
        <w:numPr>
          <w:ilvl w:val="0"/>
          <w:numId w:val="17"/>
        </w:numPr>
        <w:tabs>
          <w:tab w:val="left" w:pos="501"/>
        </w:tabs>
        <w:spacing w:before="0" w:after="0" w:line="218" w:lineRule="auto"/>
        <w:ind w:left="501" w:right="139" w:hanging="361"/>
        <w:jc w:val="left"/>
        <w:rPr>
          <w:rFonts w:hint="default" w:ascii="Calibri" w:hAnsi="Calibri" w:cs="Calibri"/>
          <w:position w:val="3"/>
          <w:sz w:val="24"/>
        </w:rPr>
      </w:pPr>
      <w:r>
        <w:rPr>
          <w:rFonts w:hint="default" w:ascii="Calibri" w:hAnsi="Calibri" w:cs="Calibri"/>
          <w:b/>
          <w:w w:val="105"/>
          <w:sz w:val="24"/>
        </w:rPr>
        <w:t>Virtual</w:t>
      </w:r>
      <w:r>
        <w:rPr>
          <w:rFonts w:hint="default" w:ascii="Calibri" w:hAnsi="Calibri" w:cs="Calibri"/>
          <w:spacing w:val="9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w w:val="105"/>
          <w:sz w:val="24"/>
        </w:rPr>
        <w:t>Machine</w:t>
      </w:r>
      <w:r>
        <w:rPr>
          <w:rFonts w:hint="default" w:ascii="Calibri" w:hAnsi="Calibri" w:cs="Calibri"/>
          <w:spacing w:val="9"/>
          <w:w w:val="105"/>
          <w:sz w:val="24"/>
        </w:rPr>
        <w:t xml:space="preserve"> </w:t>
      </w:r>
      <w:r>
        <w:rPr>
          <w:rFonts w:hint="default" w:ascii="Calibri" w:hAnsi="Calibri" w:cs="Calibri"/>
          <w:b/>
          <w:w w:val="105"/>
          <w:sz w:val="24"/>
        </w:rPr>
        <w:t>Automation</w:t>
      </w:r>
      <w:r>
        <w:rPr>
          <w:rFonts w:hint="default" w:ascii="Calibri" w:hAnsi="Calibri" w:cs="Calibri"/>
          <w:spacing w:val="9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−</w:t>
      </w:r>
      <w:r>
        <w:rPr>
          <w:rFonts w:hint="default" w:ascii="Calibri" w:hAnsi="Calibri" w:cs="Calibri"/>
          <w:spacing w:val="9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spacing w:val="9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Salt</w:t>
      </w:r>
      <w:r>
        <w:rPr>
          <w:rFonts w:hint="default" w:ascii="Calibri" w:hAnsi="Calibri" w:cs="Calibri"/>
          <w:spacing w:val="9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Virt</w:t>
      </w:r>
      <w:r>
        <w:rPr>
          <w:rFonts w:hint="default" w:ascii="Calibri" w:hAnsi="Calibri" w:cs="Calibri"/>
          <w:spacing w:val="9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Cloud</w:t>
      </w:r>
      <w:r>
        <w:rPr>
          <w:rFonts w:hint="default" w:ascii="Calibri" w:hAnsi="Calibri" w:cs="Calibri"/>
          <w:spacing w:val="9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Controller</w:t>
      </w:r>
      <w:r>
        <w:rPr>
          <w:rFonts w:hint="default" w:ascii="Calibri" w:hAnsi="Calibri" w:cs="Calibri"/>
          <w:spacing w:val="9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capability</w:t>
      </w:r>
      <w:r>
        <w:rPr>
          <w:rFonts w:hint="default" w:ascii="Calibri" w:hAnsi="Calibri" w:cs="Calibri"/>
          <w:spacing w:val="9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used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for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automation.</w:t>
      </w:r>
    </w:p>
    <w:p w14:paraId="3DA082EB">
      <w:pPr>
        <w:pStyle w:val="5"/>
        <w:spacing w:before="8"/>
        <w:ind w:left="0"/>
        <w:rPr>
          <w:rFonts w:hint="default" w:ascii="Calibri" w:hAnsi="Calibri" w:cs="Calibri"/>
        </w:rPr>
      </w:pPr>
    </w:p>
    <w:p w14:paraId="3A3AF490">
      <w:pPr>
        <w:pStyle w:val="9"/>
        <w:numPr>
          <w:ilvl w:val="0"/>
          <w:numId w:val="17"/>
        </w:numPr>
        <w:tabs>
          <w:tab w:val="left" w:pos="501"/>
        </w:tabs>
        <w:spacing w:before="0" w:after="0" w:line="218" w:lineRule="auto"/>
        <w:ind w:left="501" w:right="139" w:hanging="360"/>
        <w:jc w:val="left"/>
        <w:rPr>
          <w:rFonts w:hint="default" w:ascii="Calibri" w:hAnsi="Calibri" w:cs="Calibri"/>
          <w:position w:val="3"/>
          <w:sz w:val="24"/>
        </w:rPr>
      </w:pPr>
      <w:r>
        <w:rPr>
          <w:rFonts w:hint="default" w:ascii="Calibri" w:hAnsi="Calibri" w:cs="Calibri"/>
          <w:b/>
          <w:sz w:val="24"/>
        </w:rPr>
        <w:t>Infrastructure</w:t>
      </w:r>
      <w:r>
        <w:rPr>
          <w:rFonts w:hint="default" w:ascii="Calibri" w:hAnsi="Calibri" w:cs="Calibri"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as</w:t>
      </w:r>
      <w:r>
        <w:rPr>
          <w:rFonts w:hint="default" w:ascii="Calibri" w:hAnsi="Calibri" w:cs="Calibri"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data,</w:t>
      </w:r>
      <w:r>
        <w:rPr>
          <w:rFonts w:hint="default" w:ascii="Calibri" w:hAnsi="Calibri" w:cs="Calibri"/>
          <w:spacing w:val="2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not</w:t>
      </w:r>
      <w:r>
        <w:rPr>
          <w:rFonts w:hint="default" w:ascii="Calibri" w:hAnsi="Calibri" w:cs="Calibri"/>
          <w:spacing w:val="40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code</w:t>
      </w:r>
      <w:r>
        <w:rPr>
          <w:rFonts w:hint="default" w:ascii="Calibri" w:hAnsi="Calibri" w:cs="Calibri"/>
          <w:spacing w:val="4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−</w:t>
      </w:r>
      <w:r>
        <w:rPr>
          <w:rFonts w:hint="default" w:ascii="Calibri" w:hAnsi="Calibri" w:cs="Calibri"/>
          <w:spacing w:val="4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Salt</w:t>
      </w:r>
      <w:r>
        <w:rPr>
          <w:rFonts w:hint="default" w:ascii="Calibri" w:hAnsi="Calibri" w:cs="Calibri"/>
          <w:spacing w:val="4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provides</w:t>
      </w:r>
      <w:r>
        <w:rPr>
          <w:rFonts w:hint="default" w:ascii="Calibri" w:hAnsi="Calibri" w:cs="Calibri"/>
          <w:spacing w:val="4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a</w:t>
      </w:r>
      <w:r>
        <w:rPr>
          <w:rFonts w:hint="default" w:ascii="Calibri" w:hAnsi="Calibri" w:cs="Calibri"/>
          <w:spacing w:val="4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simple</w:t>
      </w:r>
      <w:r>
        <w:rPr>
          <w:rFonts w:hint="default" w:ascii="Calibri" w:hAnsi="Calibri" w:cs="Calibri"/>
          <w:spacing w:val="4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deployment,</w:t>
      </w:r>
      <w:r>
        <w:rPr>
          <w:rFonts w:hint="default" w:ascii="Calibri" w:hAnsi="Calibri" w:cs="Calibri"/>
          <w:spacing w:val="4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model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driven</w:t>
      </w:r>
      <w:r>
        <w:rPr>
          <w:rFonts w:hint="default" w:ascii="Calibri" w:hAnsi="Calibri" w:cs="Calibri"/>
          <w:spacing w:val="40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configuration</w:t>
      </w:r>
      <w:r>
        <w:rPr>
          <w:rFonts w:hint="default" w:ascii="Calibri" w:hAnsi="Calibri" w:cs="Calibri"/>
          <w:spacing w:val="40"/>
          <w:w w:val="12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management</w:t>
      </w:r>
      <w:r>
        <w:rPr>
          <w:rFonts w:hint="default" w:ascii="Calibri" w:hAnsi="Calibri" w:cs="Calibri"/>
          <w:spacing w:val="40"/>
          <w:w w:val="12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and</w:t>
      </w:r>
      <w:r>
        <w:rPr>
          <w:rFonts w:hint="default" w:ascii="Calibri" w:hAnsi="Calibri" w:cs="Calibri"/>
          <w:spacing w:val="40"/>
          <w:w w:val="12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command</w:t>
      </w:r>
      <w:r>
        <w:rPr>
          <w:rFonts w:hint="default" w:ascii="Calibri" w:hAnsi="Calibri" w:cs="Calibri"/>
          <w:spacing w:val="40"/>
          <w:w w:val="12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execution</w:t>
      </w:r>
      <w:r>
        <w:rPr>
          <w:rFonts w:hint="default" w:ascii="Calibri" w:hAnsi="Calibri" w:cs="Calibri"/>
          <w:spacing w:val="40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framework.</w:t>
      </w:r>
    </w:p>
    <w:p w14:paraId="6F23F0F8">
      <w:pPr>
        <w:pStyle w:val="5"/>
        <w:spacing w:before="208"/>
        <w:ind w:left="0"/>
        <w:rPr>
          <w:rFonts w:hint="default" w:ascii="Calibri" w:hAnsi="Calibri" w:cs="Calibri"/>
          <w:sz w:val="20"/>
        </w:rPr>
      </w:pPr>
      <w:r>
        <w:rPr>
          <w:rFonts w:hint="default" w:ascii="Calibri" w:hAnsi="Calibri" w:cs="Calibri"/>
          <w:sz w:val="20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309880</wp:posOffset>
            </wp:positionV>
            <wp:extent cx="5943600" cy="4526915"/>
            <wp:effectExtent l="0" t="0" r="0" b="0"/>
            <wp:wrapTopAndBottom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10" cy="4527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E1427">
      <w:pPr>
        <w:pStyle w:val="5"/>
        <w:spacing w:after="0"/>
        <w:rPr>
          <w:rFonts w:hint="default" w:ascii="Calibri" w:hAnsi="Calibri" w:cs="Calibri"/>
          <w:sz w:val="20"/>
        </w:rPr>
        <w:sectPr>
          <w:pgSz w:w="11910" w:h="16840"/>
          <w:pgMar w:top="1320" w:right="992" w:bottom="320" w:left="992" w:header="0" w:footer="89" w:gutter="0"/>
          <w:cols w:space="720" w:num="1"/>
        </w:sectPr>
      </w:pPr>
    </w:p>
    <w:p w14:paraId="550C82E2">
      <w:pPr>
        <w:pStyle w:val="2"/>
        <w:spacing w:before="31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</w:rPr>
        <w:t>Arhietechture</w:t>
      </w:r>
    </w:p>
    <w:p w14:paraId="4D8DD72B">
      <w:pPr>
        <w:pStyle w:val="5"/>
        <w:spacing w:before="51"/>
        <w:ind w:left="0"/>
        <w:rPr>
          <w:rFonts w:hint="default" w:ascii="Calibri" w:hAnsi="Calibri" w:cs="Calibri"/>
          <w:b/>
        </w:rPr>
      </w:pPr>
    </w:p>
    <w:p w14:paraId="75947A95">
      <w:pPr>
        <w:pStyle w:val="9"/>
        <w:numPr>
          <w:ilvl w:val="0"/>
          <w:numId w:val="17"/>
        </w:numPr>
        <w:tabs>
          <w:tab w:val="left" w:pos="501"/>
        </w:tabs>
        <w:spacing w:before="0" w:after="0" w:line="218" w:lineRule="auto"/>
        <w:ind w:left="501" w:right="139" w:hanging="360"/>
        <w:jc w:val="both"/>
        <w:rPr>
          <w:rFonts w:hint="default" w:ascii="Calibri" w:hAnsi="Calibri" w:cs="Calibri"/>
          <w:position w:val="3"/>
          <w:sz w:val="24"/>
        </w:rPr>
      </w:pPr>
      <w:r>
        <w:rPr>
          <w:rFonts w:hint="default" w:ascii="Calibri" w:hAnsi="Calibri" w:cs="Calibri"/>
          <w:b/>
          <w:w w:val="105"/>
          <w:sz w:val="24"/>
        </w:rPr>
        <w:t>SaltMaster</w:t>
      </w:r>
      <w:r>
        <w:rPr>
          <w:rFonts w:hint="default" w:ascii="Calibri" w:hAnsi="Calibri" w:cs="Calibri"/>
          <w:w w:val="105"/>
          <w:sz w:val="24"/>
        </w:rPr>
        <w:t xml:space="preserve"> − </w:t>
      </w:r>
      <w:r>
        <w:rPr>
          <w:rFonts w:hint="default" w:ascii="Calibri" w:hAnsi="Calibri" w:cs="Calibri"/>
          <w:w w:val="105"/>
          <w:sz w:val="24"/>
        </w:rPr>
        <w:t>SaltMaster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master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daemon.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30"/>
          <w:sz w:val="24"/>
        </w:rPr>
        <w:t>A</w:t>
      </w:r>
      <w:r>
        <w:rPr>
          <w:rFonts w:hint="default" w:ascii="Calibri" w:hAnsi="Calibri" w:cs="Calibri"/>
          <w:w w:val="130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SaltMaster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used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send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30"/>
          <w:sz w:val="24"/>
        </w:rPr>
        <w:t>commands</w:t>
      </w:r>
      <w:r>
        <w:rPr>
          <w:rFonts w:hint="default" w:ascii="Calibri" w:hAnsi="Calibri" w:cs="Calibri"/>
          <w:spacing w:val="-1"/>
          <w:w w:val="130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and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configurations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Salt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slaves.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30"/>
          <w:sz w:val="24"/>
        </w:rPr>
        <w:t>A</w:t>
      </w:r>
      <w:r>
        <w:rPr>
          <w:rFonts w:hint="default" w:ascii="Calibri" w:hAnsi="Calibri" w:cs="Calibri"/>
          <w:spacing w:val="-1"/>
          <w:w w:val="130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single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master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can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30"/>
          <w:sz w:val="24"/>
        </w:rPr>
        <w:t>manage</w:t>
      </w:r>
      <w:r>
        <w:rPr>
          <w:rFonts w:hint="default" w:ascii="Calibri" w:hAnsi="Calibri" w:cs="Calibri"/>
          <w:w w:val="130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multiple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masters.</w:t>
      </w:r>
    </w:p>
    <w:p w14:paraId="5EE48D18">
      <w:pPr>
        <w:pStyle w:val="5"/>
        <w:spacing w:before="8"/>
        <w:ind w:left="0"/>
        <w:rPr>
          <w:rFonts w:hint="default" w:ascii="Calibri" w:hAnsi="Calibri" w:cs="Calibri"/>
        </w:rPr>
      </w:pPr>
    </w:p>
    <w:p w14:paraId="000D6695">
      <w:pPr>
        <w:pStyle w:val="9"/>
        <w:numPr>
          <w:ilvl w:val="0"/>
          <w:numId w:val="17"/>
        </w:numPr>
        <w:tabs>
          <w:tab w:val="left" w:pos="501"/>
        </w:tabs>
        <w:spacing w:before="0" w:after="0" w:line="218" w:lineRule="auto"/>
        <w:ind w:left="501" w:right="139" w:hanging="360"/>
        <w:jc w:val="both"/>
        <w:rPr>
          <w:rFonts w:hint="default" w:ascii="Calibri" w:hAnsi="Calibri" w:cs="Calibri"/>
          <w:position w:val="3"/>
          <w:sz w:val="24"/>
        </w:rPr>
      </w:pPr>
      <w:r>
        <w:rPr>
          <w:rFonts w:hint="default" w:ascii="Calibri" w:hAnsi="Calibri" w:cs="Calibri"/>
          <w:b/>
          <w:w w:val="110"/>
          <w:sz w:val="24"/>
        </w:rPr>
        <w:t>SaltMinions</w:t>
      </w:r>
      <w:r>
        <w:rPr>
          <w:rFonts w:hint="default" w:ascii="Calibri" w:hAnsi="Calibri" w:cs="Calibri"/>
          <w:w w:val="110"/>
          <w:sz w:val="24"/>
        </w:rPr>
        <w:t xml:space="preserve"> − </w:t>
      </w:r>
      <w:r>
        <w:rPr>
          <w:rFonts w:hint="default" w:ascii="Calibri" w:hAnsi="Calibri" w:cs="Calibri"/>
          <w:w w:val="110"/>
          <w:sz w:val="24"/>
        </w:rPr>
        <w:t>SaltMinion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is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the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slave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daemon.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30"/>
          <w:sz w:val="24"/>
        </w:rPr>
        <w:t>A</w:t>
      </w:r>
      <w:r>
        <w:rPr>
          <w:rFonts w:hint="default" w:ascii="Calibri" w:hAnsi="Calibri" w:cs="Calibri"/>
          <w:w w:val="130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Salt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minion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receives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30"/>
          <w:sz w:val="24"/>
        </w:rPr>
        <w:t>commands</w:t>
      </w:r>
      <w:r>
        <w:rPr>
          <w:rFonts w:hint="default" w:ascii="Calibri" w:hAnsi="Calibri" w:cs="Calibri"/>
          <w:spacing w:val="-7"/>
          <w:w w:val="13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and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configuration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from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the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SaltMaster.</w:t>
      </w:r>
    </w:p>
    <w:p w14:paraId="395F0A92">
      <w:pPr>
        <w:pStyle w:val="5"/>
        <w:spacing w:before="8"/>
        <w:ind w:left="0"/>
        <w:rPr>
          <w:rFonts w:hint="default" w:ascii="Calibri" w:hAnsi="Calibri" w:cs="Calibri"/>
        </w:rPr>
      </w:pPr>
    </w:p>
    <w:p w14:paraId="4DBFE4D2">
      <w:pPr>
        <w:pStyle w:val="9"/>
        <w:numPr>
          <w:ilvl w:val="0"/>
          <w:numId w:val="17"/>
        </w:numPr>
        <w:tabs>
          <w:tab w:val="left" w:pos="501"/>
        </w:tabs>
        <w:spacing w:before="0" w:after="0" w:line="218" w:lineRule="auto"/>
        <w:ind w:left="501" w:right="139" w:hanging="360"/>
        <w:jc w:val="both"/>
        <w:rPr>
          <w:rFonts w:hint="default" w:ascii="Calibri" w:hAnsi="Calibri" w:cs="Calibri"/>
          <w:position w:val="3"/>
          <w:sz w:val="24"/>
        </w:rPr>
      </w:pPr>
      <w:r>
        <w:rPr>
          <w:rFonts w:hint="default" w:ascii="Calibri" w:hAnsi="Calibri" w:cs="Calibri"/>
          <w:b/>
          <w:w w:val="110"/>
          <w:sz w:val="24"/>
        </w:rPr>
        <w:t>Execution</w:t>
      </w:r>
      <w:r>
        <w:rPr>
          <w:rFonts w:hint="default" w:ascii="Calibri" w:hAnsi="Calibri" w:cs="Calibri"/>
          <w:w w:val="110"/>
          <w:sz w:val="24"/>
        </w:rPr>
        <w:t xml:space="preserve"> − </w:t>
      </w:r>
      <w:r>
        <w:rPr>
          <w:rFonts w:hint="default" w:ascii="Calibri" w:hAnsi="Calibri" w:cs="Calibri"/>
          <w:w w:val="110"/>
          <w:sz w:val="24"/>
        </w:rPr>
        <w:t>Modules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and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Adhoc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commands</w:t>
      </w:r>
      <w:r>
        <w:rPr>
          <w:rFonts w:hint="default" w:ascii="Calibri" w:hAnsi="Calibri" w:cs="Calibri"/>
          <w:w w:val="12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executed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from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the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command</w:t>
      </w:r>
      <w:r>
        <w:rPr>
          <w:rFonts w:hint="default" w:ascii="Calibri" w:hAnsi="Calibri" w:cs="Calibri"/>
          <w:w w:val="12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line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against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one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or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more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minions.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It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performs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Real-time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Monitoring.</w:t>
      </w:r>
    </w:p>
    <w:p w14:paraId="35984ACE">
      <w:pPr>
        <w:pStyle w:val="5"/>
        <w:spacing w:before="8"/>
        <w:ind w:left="0"/>
        <w:rPr>
          <w:rFonts w:hint="default" w:ascii="Calibri" w:hAnsi="Calibri" w:cs="Calibri"/>
        </w:rPr>
      </w:pPr>
    </w:p>
    <w:p w14:paraId="653C6066">
      <w:pPr>
        <w:pStyle w:val="9"/>
        <w:numPr>
          <w:ilvl w:val="0"/>
          <w:numId w:val="17"/>
        </w:numPr>
        <w:tabs>
          <w:tab w:val="left" w:pos="501"/>
        </w:tabs>
        <w:spacing w:before="0" w:after="0" w:line="218" w:lineRule="auto"/>
        <w:ind w:left="501" w:right="139" w:hanging="360"/>
        <w:jc w:val="both"/>
        <w:rPr>
          <w:rFonts w:hint="default" w:ascii="Calibri" w:hAnsi="Calibri" w:cs="Calibri"/>
          <w:position w:val="3"/>
          <w:sz w:val="24"/>
        </w:rPr>
      </w:pPr>
      <w:r>
        <w:rPr>
          <w:rFonts w:hint="default" w:ascii="Calibri" w:hAnsi="Calibri" w:cs="Calibri"/>
          <w:b/>
          <w:spacing w:val="-2"/>
          <w:w w:val="110"/>
          <w:sz w:val="24"/>
        </w:rPr>
        <w:t>Formulas</w:t>
      </w:r>
      <w:r>
        <w:rPr>
          <w:rFonts w:hint="default" w:ascii="Calibri" w:hAnsi="Calibri" w:cs="Calibri"/>
          <w:spacing w:val="-14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−</w:t>
      </w:r>
      <w:r>
        <w:rPr>
          <w:rFonts w:hint="default" w:ascii="Calibri" w:hAnsi="Calibri" w:cs="Calibri"/>
          <w:spacing w:val="-9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Formulas</w:t>
      </w:r>
      <w:r>
        <w:rPr>
          <w:rFonts w:hint="default" w:ascii="Calibri" w:hAnsi="Calibri" w:cs="Calibri"/>
          <w:spacing w:val="-10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are</w:t>
      </w:r>
      <w:r>
        <w:rPr>
          <w:rFonts w:hint="default" w:ascii="Calibri" w:hAnsi="Calibri" w:cs="Calibri"/>
          <w:spacing w:val="-10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pre-written</w:t>
      </w:r>
      <w:r>
        <w:rPr>
          <w:rFonts w:hint="default" w:ascii="Calibri" w:hAnsi="Calibri" w:cs="Calibri"/>
          <w:spacing w:val="-10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Salt</w:t>
      </w:r>
      <w:r>
        <w:rPr>
          <w:rFonts w:hint="default" w:ascii="Calibri" w:hAnsi="Calibri" w:cs="Calibri"/>
          <w:spacing w:val="-10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States.</w:t>
      </w:r>
      <w:r>
        <w:rPr>
          <w:rFonts w:hint="default" w:ascii="Calibri" w:hAnsi="Calibri" w:cs="Calibri"/>
          <w:spacing w:val="-10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25"/>
          <w:sz w:val="24"/>
        </w:rPr>
        <w:t>They</w:t>
      </w:r>
      <w:r>
        <w:rPr>
          <w:rFonts w:hint="default" w:ascii="Calibri" w:hAnsi="Calibri" w:cs="Calibri"/>
          <w:spacing w:val="-17"/>
          <w:w w:val="12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are</w:t>
      </w:r>
      <w:r>
        <w:rPr>
          <w:rFonts w:hint="default" w:ascii="Calibri" w:hAnsi="Calibri" w:cs="Calibri"/>
          <w:spacing w:val="-10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as</w:t>
      </w:r>
      <w:r>
        <w:rPr>
          <w:rFonts w:hint="default" w:ascii="Calibri" w:hAnsi="Calibri" w:cs="Calibri"/>
          <w:spacing w:val="-10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open-</w:t>
      </w:r>
      <w:r>
        <w:rPr>
          <w:rFonts w:hint="default" w:ascii="Calibri" w:hAnsi="Calibri" w:cs="Calibri"/>
          <w:spacing w:val="-2"/>
          <w:w w:val="125"/>
          <w:sz w:val="24"/>
        </w:rPr>
        <w:t>ended</w:t>
      </w:r>
      <w:r>
        <w:rPr>
          <w:rFonts w:hint="default" w:ascii="Calibri" w:hAnsi="Calibri" w:cs="Calibri"/>
          <w:spacing w:val="-17"/>
          <w:w w:val="12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as</w:t>
      </w:r>
      <w:r>
        <w:rPr>
          <w:rFonts w:hint="default" w:ascii="Calibri" w:hAnsi="Calibri" w:cs="Calibri"/>
          <w:spacing w:val="-2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Salt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States</w:t>
      </w:r>
      <w:r>
        <w:rPr>
          <w:rFonts w:hint="default" w:ascii="Calibri" w:hAnsi="Calibri" w:cs="Calibri"/>
          <w:spacing w:val="-16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themselves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and</w:t>
      </w:r>
      <w:r>
        <w:rPr>
          <w:rFonts w:hint="default" w:ascii="Calibri" w:hAnsi="Calibri" w:cs="Calibri"/>
          <w:spacing w:val="-17"/>
          <w:w w:val="115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can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be</w:t>
      </w:r>
      <w:r>
        <w:rPr>
          <w:rFonts w:hint="default" w:ascii="Calibri" w:hAnsi="Calibri" w:cs="Calibri"/>
          <w:spacing w:val="-16"/>
          <w:w w:val="110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used</w:t>
      </w:r>
      <w:r>
        <w:rPr>
          <w:rFonts w:hint="default" w:ascii="Calibri" w:hAnsi="Calibri" w:cs="Calibri"/>
          <w:spacing w:val="-17"/>
          <w:w w:val="115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for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tasks</w:t>
      </w:r>
      <w:r>
        <w:rPr>
          <w:rFonts w:hint="default" w:ascii="Calibri" w:hAnsi="Calibri" w:cs="Calibri"/>
          <w:spacing w:val="-16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such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as</w:t>
      </w:r>
      <w:r>
        <w:rPr>
          <w:rFonts w:hint="default" w:ascii="Calibri" w:hAnsi="Calibri" w:cs="Calibri"/>
          <w:spacing w:val="-16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installing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</w:t>
      </w:r>
      <w:r>
        <w:rPr>
          <w:rFonts w:hint="default" w:ascii="Calibri" w:hAnsi="Calibri" w:cs="Calibri"/>
          <w:spacing w:val="-16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package,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configuring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and</w:t>
      </w:r>
      <w:r>
        <w:rPr>
          <w:rFonts w:hint="default" w:ascii="Calibri" w:hAnsi="Calibri" w:cs="Calibri"/>
          <w:spacing w:val="-18"/>
          <w:w w:val="12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starting</w:t>
      </w:r>
      <w:r>
        <w:rPr>
          <w:rFonts w:hint="default" w:ascii="Calibri" w:hAnsi="Calibri" w:cs="Calibri"/>
          <w:spacing w:val="-16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a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service,</w:t>
      </w:r>
      <w:r>
        <w:rPr>
          <w:rFonts w:hint="default" w:ascii="Calibri" w:hAnsi="Calibri" w:cs="Calibri"/>
          <w:spacing w:val="-16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setting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up</w:t>
      </w:r>
      <w:r>
        <w:rPr>
          <w:rFonts w:hint="default" w:ascii="Calibri" w:hAnsi="Calibri" w:cs="Calibri"/>
          <w:spacing w:val="-16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users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or</w:t>
      </w:r>
      <w:r>
        <w:rPr>
          <w:rFonts w:hint="default" w:ascii="Calibri" w:hAnsi="Calibri" w:cs="Calibri"/>
          <w:spacing w:val="-16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permissions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and</w:t>
      </w:r>
      <w:r>
        <w:rPr>
          <w:rFonts w:hint="default" w:ascii="Calibri" w:hAnsi="Calibri" w:cs="Calibri"/>
          <w:spacing w:val="-18"/>
          <w:w w:val="12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many</w:t>
      </w:r>
      <w:r>
        <w:rPr>
          <w:rFonts w:hint="default" w:ascii="Calibri" w:hAnsi="Calibri" w:cs="Calibri"/>
          <w:w w:val="12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other</w:t>
      </w:r>
      <w:r>
        <w:rPr>
          <w:rFonts w:hint="default" w:ascii="Calibri" w:hAnsi="Calibri" w:cs="Calibri"/>
          <w:w w:val="110"/>
          <w:sz w:val="24"/>
        </w:rPr>
        <w:t xml:space="preserve"> </w:t>
      </w:r>
      <w:r>
        <w:rPr>
          <w:rFonts w:hint="default" w:ascii="Calibri" w:hAnsi="Calibri" w:cs="Calibri"/>
          <w:w w:val="125"/>
          <w:sz w:val="24"/>
        </w:rPr>
        <w:t>common</w:t>
      </w:r>
      <w:r>
        <w:rPr>
          <w:rFonts w:hint="default" w:ascii="Calibri" w:hAnsi="Calibri" w:cs="Calibri"/>
          <w:w w:val="125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tasks.</w:t>
      </w:r>
    </w:p>
    <w:p w14:paraId="49232932">
      <w:pPr>
        <w:pStyle w:val="5"/>
        <w:spacing w:before="8"/>
        <w:ind w:left="0"/>
        <w:rPr>
          <w:rFonts w:hint="default" w:ascii="Calibri" w:hAnsi="Calibri" w:cs="Calibri"/>
        </w:rPr>
      </w:pPr>
    </w:p>
    <w:p w14:paraId="409B437D">
      <w:pPr>
        <w:pStyle w:val="9"/>
        <w:numPr>
          <w:ilvl w:val="0"/>
          <w:numId w:val="17"/>
        </w:numPr>
        <w:tabs>
          <w:tab w:val="left" w:pos="501"/>
        </w:tabs>
        <w:spacing w:before="0" w:after="0" w:line="218" w:lineRule="auto"/>
        <w:ind w:left="501" w:right="139" w:hanging="360"/>
        <w:jc w:val="both"/>
        <w:rPr>
          <w:rFonts w:hint="default" w:ascii="Calibri" w:hAnsi="Calibri" w:cs="Calibri"/>
          <w:position w:val="3"/>
          <w:sz w:val="24"/>
        </w:rPr>
      </w:pPr>
      <w:r>
        <w:rPr>
          <w:rFonts w:hint="default" w:ascii="Calibri" w:hAnsi="Calibri" w:cs="Calibri"/>
          <w:b/>
          <w:w w:val="105"/>
          <w:sz w:val="24"/>
        </w:rPr>
        <w:t>Grains</w:t>
      </w:r>
      <w:r>
        <w:rPr>
          <w:rFonts w:hint="default" w:ascii="Calibri" w:hAnsi="Calibri" w:cs="Calibri"/>
          <w:spacing w:val="-1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−</w:t>
      </w:r>
      <w:r>
        <w:rPr>
          <w:rFonts w:hint="default" w:ascii="Calibri" w:hAnsi="Calibri" w:cs="Calibri"/>
          <w:spacing w:val="-1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Grains</w:t>
      </w:r>
      <w:r>
        <w:rPr>
          <w:rFonts w:hint="default" w:ascii="Calibri" w:hAnsi="Calibri" w:cs="Calibri"/>
          <w:spacing w:val="-1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is</w:t>
      </w:r>
      <w:r>
        <w:rPr>
          <w:rFonts w:hint="default" w:ascii="Calibri" w:hAnsi="Calibri" w:cs="Calibri"/>
          <w:spacing w:val="-10"/>
          <w:w w:val="10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an</w:t>
      </w:r>
      <w:r>
        <w:rPr>
          <w:rFonts w:hint="default" w:ascii="Calibri" w:hAnsi="Calibri" w:cs="Calibri"/>
          <w:spacing w:val="-16"/>
          <w:w w:val="11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interface</w:t>
      </w:r>
      <w:r>
        <w:rPr>
          <w:rFonts w:hint="default" w:ascii="Calibri" w:hAnsi="Calibri" w:cs="Calibri"/>
          <w:spacing w:val="-1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that</w:t>
      </w:r>
      <w:r>
        <w:rPr>
          <w:rFonts w:hint="default" w:ascii="Calibri" w:hAnsi="Calibri" w:cs="Calibri"/>
          <w:spacing w:val="-1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provides</w:t>
      </w:r>
      <w:r>
        <w:rPr>
          <w:rFonts w:hint="default" w:ascii="Calibri" w:hAnsi="Calibri" w:cs="Calibri"/>
          <w:spacing w:val="-1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information</w:t>
      </w:r>
      <w:r>
        <w:rPr>
          <w:rFonts w:hint="default" w:ascii="Calibri" w:hAnsi="Calibri" w:cs="Calibri"/>
          <w:spacing w:val="-1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specific</w:t>
      </w:r>
      <w:r>
        <w:rPr>
          <w:rFonts w:hint="default" w:ascii="Calibri" w:hAnsi="Calibri" w:cs="Calibri"/>
          <w:spacing w:val="-1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spacing w:val="-1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</w:t>
      </w:r>
      <w:r>
        <w:rPr>
          <w:rFonts w:hint="default" w:ascii="Calibri" w:hAnsi="Calibri" w:cs="Calibri"/>
          <w:spacing w:val="-1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minion.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The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information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available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through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grains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interface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static.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Grains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get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loaded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when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Salt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minion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starts.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This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means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that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information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grains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is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unchanging.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Therefore,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grains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information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could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be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about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running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kernel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or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operating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system.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It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case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insensitive.</w:t>
      </w:r>
    </w:p>
    <w:p w14:paraId="453881F1">
      <w:pPr>
        <w:pStyle w:val="5"/>
        <w:spacing w:before="8"/>
        <w:ind w:left="0"/>
        <w:rPr>
          <w:rFonts w:hint="default" w:ascii="Calibri" w:hAnsi="Calibri" w:cs="Calibri"/>
        </w:rPr>
      </w:pPr>
    </w:p>
    <w:p w14:paraId="6F447C24">
      <w:pPr>
        <w:pStyle w:val="9"/>
        <w:numPr>
          <w:ilvl w:val="0"/>
          <w:numId w:val="17"/>
        </w:numPr>
        <w:tabs>
          <w:tab w:val="left" w:pos="501"/>
        </w:tabs>
        <w:spacing w:before="0" w:after="0" w:line="218" w:lineRule="auto"/>
        <w:ind w:left="501" w:right="139" w:hanging="360"/>
        <w:jc w:val="both"/>
        <w:rPr>
          <w:rFonts w:hint="default" w:ascii="Calibri" w:hAnsi="Calibri" w:cs="Calibri"/>
          <w:position w:val="3"/>
          <w:sz w:val="24"/>
        </w:rPr>
      </w:pPr>
      <w:r>
        <w:rPr>
          <w:rFonts w:hint="default" w:ascii="Calibri" w:hAnsi="Calibri" w:cs="Calibri"/>
          <w:b/>
          <w:spacing w:val="-2"/>
          <w:w w:val="105"/>
          <w:sz w:val="24"/>
        </w:rPr>
        <w:t>Pillar</w:t>
      </w:r>
      <w:r>
        <w:rPr>
          <w:rFonts w:hint="default" w:ascii="Calibri" w:hAnsi="Calibri" w:cs="Calibri"/>
          <w:spacing w:val="-14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−</w:t>
      </w:r>
      <w:r>
        <w:rPr>
          <w:rFonts w:hint="default" w:ascii="Calibri" w:hAnsi="Calibri" w:cs="Calibri"/>
          <w:spacing w:val="-14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30"/>
          <w:sz w:val="24"/>
        </w:rPr>
        <w:t>A</w:t>
      </w:r>
      <w:r>
        <w:rPr>
          <w:rFonts w:hint="default" w:ascii="Calibri" w:hAnsi="Calibri" w:cs="Calibri"/>
          <w:spacing w:val="-17"/>
          <w:w w:val="13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pillar</w:t>
      </w:r>
      <w:r>
        <w:rPr>
          <w:rFonts w:hint="default" w:ascii="Calibri" w:hAnsi="Calibri" w:cs="Calibri"/>
          <w:spacing w:val="-9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is</w:t>
      </w:r>
      <w:r>
        <w:rPr>
          <w:rFonts w:hint="default" w:ascii="Calibri" w:hAnsi="Calibri" w:cs="Calibri"/>
          <w:spacing w:val="-9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an</w:t>
      </w:r>
      <w:r>
        <w:rPr>
          <w:rFonts w:hint="default" w:ascii="Calibri" w:hAnsi="Calibri" w:cs="Calibri"/>
          <w:spacing w:val="-9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interface</w:t>
      </w:r>
      <w:r>
        <w:rPr>
          <w:rFonts w:hint="default" w:ascii="Calibri" w:hAnsi="Calibri" w:cs="Calibri"/>
          <w:spacing w:val="-9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that</w:t>
      </w:r>
      <w:r>
        <w:rPr>
          <w:rFonts w:hint="default" w:ascii="Calibri" w:hAnsi="Calibri" w:cs="Calibri"/>
          <w:spacing w:val="-9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generates</w:t>
      </w:r>
      <w:r>
        <w:rPr>
          <w:rFonts w:hint="default" w:ascii="Calibri" w:hAnsi="Calibri" w:cs="Calibri"/>
          <w:spacing w:val="-9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30"/>
          <w:sz w:val="24"/>
        </w:rPr>
        <w:t>and</w:t>
      </w:r>
      <w:r>
        <w:rPr>
          <w:rFonts w:hint="default" w:ascii="Calibri" w:hAnsi="Calibri" w:cs="Calibri"/>
          <w:spacing w:val="-18"/>
          <w:w w:val="13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stores</w:t>
      </w:r>
      <w:r>
        <w:rPr>
          <w:rFonts w:hint="default" w:ascii="Calibri" w:hAnsi="Calibri" w:cs="Calibri"/>
          <w:spacing w:val="-8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highly</w:t>
      </w:r>
      <w:r>
        <w:rPr>
          <w:rFonts w:hint="default" w:ascii="Calibri" w:hAnsi="Calibri" w:cs="Calibri"/>
          <w:spacing w:val="-9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sensitive</w:t>
      </w:r>
      <w:r>
        <w:rPr>
          <w:rFonts w:hint="default" w:ascii="Calibri" w:hAnsi="Calibri" w:cs="Calibri"/>
          <w:spacing w:val="-9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data</w:t>
      </w:r>
      <w:r>
        <w:rPr>
          <w:rFonts w:hint="default" w:ascii="Calibri" w:hAnsi="Calibri" w:cs="Calibri"/>
          <w:spacing w:val="-2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specific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particular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minion,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such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cryptographic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keys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30"/>
          <w:sz w:val="24"/>
        </w:rPr>
        <w:t>and</w:t>
      </w:r>
      <w:r>
        <w:rPr>
          <w:rFonts w:hint="default" w:ascii="Calibri" w:hAnsi="Calibri" w:cs="Calibri"/>
          <w:spacing w:val="-1"/>
          <w:w w:val="130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passwords.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It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stores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data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key/value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pair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30"/>
          <w:sz w:val="24"/>
        </w:rPr>
        <w:t>and</w:t>
      </w:r>
      <w:r>
        <w:rPr>
          <w:rFonts w:hint="default" w:ascii="Calibri" w:hAnsi="Calibri" w:cs="Calibri"/>
          <w:w w:val="130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data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30"/>
          <w:sz w:val="24"/>
        </w:rPr>
        <w:t>managed</w:t>
      </w:r>
      <w:r>
        <w:rPr>
          <w:rFonts w:hint="default" w:ascii="Calibri" w:hAnsi="Calibri" w:cs="Calibri"/>
          <w:w w:val="130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similar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30"/>
          <w:sz w:val="24"/>
        </w:rPr>
        <w:t>way</w:t>
      </w:r>
      <w:r>
        <w:rPr>
          <w:rFonts w:hint="default" w:ascii="Calibri" w:hAnsi="Calibri" w:cs="Calibri"/>
          <w:w w:val="130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Salt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State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Tree.</w:t>
      </w:r>
    </w:p>
    <w:p w14:paraId="27915A54">
      <w:pPr>
        <w:pStyle w:val="9"/>
        <w:numPr>
          <w:ilvl w:val="0"/>
          <w:numId w:val="17"/>
        </w:numPr>
        <w:tabs>
          <w:tab w:val="left" w:pos="500"/>
        </w:tabs>
        <w:spacing w:before="295" w:after="0" w:line="240" w:lineRule="auto"/>
        <w:ind w:left="500" w:right="0" w:hanging="359"/>
        <w:jc w:val="both"/>
        <w:rPr>
          <w:rFonts w:hint="default" w:ascii="Calibri" w:hAnsi="Calibri" w:cs="Calibri"/>
          <w:position w:val="3"/>
          <w:sz w:val="24"/>
        </w:rPr>
      </w:pPr>
      <w:r>
        <w:rPr>
          <w:rFonts w:hint="default" w:ascii="Calibri" w:hAnsi="Calibri" w:cs="Calibri"/>
          <w:b/>
          <w:sz w:val="24"/>
        </w:rPr>
        <w:t>Top</w:t>
      </w:r>
      <w:r>
        <w:rPr>
          <w:rFonts w:hint="default" w:ascii="Calibri" w:hAnsi="Calibri" w:cs="Calibri"/>
          <w:spacing w:val="9"/>
          <w:sz w:val="24"/>
        </w:rPr>
        <w:t xml:space="preserve"> </w:t>
      </w:r>
      <w:r>
        <w:rPr>
          <w:rFonts w:hint="default" w:ascii="Calibri" w:hAnsi="Calibri" w:cs="Calibri"/>
          <w:b/>
          <w:sz w:val="24"/>
        </w:rPr>
        <w:t>File</w:t>
      </w:r>
      <w:r>
        <w:rPr>
          <w:rFonts w:hint="default" w:ascii="Calibri" w:hAnsi="Calibri" w:cs="Calibri"/>
          <w:spacing w:val="9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−</w:t>
      </w:r>
      <w:r>
        <w:rPr>
          <w:rFonts w:hint="default" w:ascii="Calibri" w:hAnsi="Calibri" w:cs="Calibri"/>
          <w:spacing w:val="9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Matches</w:t>
      </w:r>
      <w:r>
        <w:rPr>
          <w:rFonts w:hint="default" w:ascii="Calibri" w:hAnsi="Calibri" w:cs="Calibri"/>
          <w:spacing w:val="1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Salt</w:t>
      </w:r>
      <w:r>
        <w:rPr>
          <w:rFonts w:hint="default" w:ascii="Calibri" w:hAnsi="Calibri" w:cs="Calibri"/>
          <w:spacing w:val="9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states</w:t>
      </w:r>
      <w:r>
        <w:rPr>
          <w:rFonts w:hint="default" w:ascii="Calibri" w:hAnsi="Calibri" w:cs="Calibri"/>
          <w:spacing w:val="9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and</w:t>
      </w:r>
      <w:r>
        <w:rPr>
          <w:rFonts w:hint="default" w:ascii="Calibri" w:hAnsi="Calibri" w:cs="Calibri"/>
          <w:spacing w:val="9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pillar</w:t>
      </w:r>
      <w:r>
        <w:rPr>
          <w:rFonts w:hint="default" w:ascii="Calibri" w:hAnsi="Calibri" w:cs="Calibri"/>
          <w:spacing w:val="10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data</w:t>
      </w:r>
      <w:r>
        <w:rPr>
          <w:rFonts w:hint="default" w:ascii="Calibri" w:hAnsi="Calibri" w:cs="Calibri"/>
          <w:spacing w:val="9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to</w:t>
      </w:r>
      <w:r>
        <w:rPr>
          <w:rFonts w:hint="default" w:ascii="Calibri" w:hAnsi="Calibri" w:cs="Calibri"/>
          <w:spacing w:val="9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Salt</w:t>
      </w:r>
      <w:r>
        <w:rPr>
          <w:rFonts w:hint="default" w:ascii="Calibri" w:hAnsi="Calibri" w:cs="Calibri"/>
          <w:spacing w:val="9"/>
          <w:sz w:val="24"/>
        </w:rPr>
        <w:t xml:space="preserve"> </w:t>
      </w:r>
      <w:r>
        <w:rPr>
          <w:rFonts w:hint="default" w:ascii="Calibri" w:hAnsi="Calibri" w:cs="Calibri"/>
          <w:spacing w:val="-2"/>
          <w:sz w:val="24"/>
        </w:rPr>
        <w:t>minions.</w:t>
      </w:r>
    </w:p>
    <w:p w14:paraId="03806993">
      <w:pPr>
        <w:pStyle w:val="5"/>
        <w:spacing w:before="1"/>
        <w:ind w:left="0"/>
        <w:rPr>
          <w:rFonts w:hint="default" w:ascii="Calibri" w:hAnsi="Calibri" w:cs="Calibri"/>
        </w:rPr>
      </w:pPr>
    </w:p>
    <w:p w14:paraId="35664BB2">
      <w:pPr>
        <w:pStyle w:val="9"/>
        <w:numPr>
          <w:ilvl w:val="0"/>
          <w:numId w:val="17"/>
        </w:numPr>
        <w:tabs>
          <w:tab w:val="left" w:pos="501"/>
        </w:tabs>
        <w:spacing w:before="0" w:after="0" w:line="218" w:lineRule="auto"/>
        <w:ind w:left="501" w:right="139" w:hanging="360"/>
        <w:jc w:val="both"/>
        <w:rPr>
          <w:rFonts w:hint="default" w:ascii="Calibri" w:hAnsi="Calibri" w:cs="Calibri"/>
          <w:position w:val="3"/>
          <w:sz w:val="24"/>
        </w:rPr>
      </w:pPr>
      <w:r>
        <w:rPr>
          <w:rFonts w:hint="default" w:ascii="Calibri" w:hAnsi="Calibri" w:cs="Calibri"/>
          <w:b/>
          <w:w w:val="105"/>
          <w:sz w:val="24"/>
        </w:rPr>
        <w:t>Runners</w:t>
      </w:r>
      <w:r>
        <w:rPr>
          <w:rFonts w:hint="default" w:ascii="Calibri" w:hAnsi="Calibri" w:cs="Calibri"/>
          <w:w w:val="105"/>
          <w:sz w:val="24"/>
        </w:rPr>
        <w:t xml:space="preserve"> − </w:t>
      </w:r>
      <w:r>
        <w:rPr>
          <w:rFonts w:hint="default" w:ascii="Calibri" w:hAnsi="Calibri" w:cs="Calibri"/>
          <w:sz w:val="24"/>
        </w:rPr>
        <w:t>It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module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located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inside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the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SaltMaster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and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performs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tasks</w:t>
      </w:r>
      <w:r>
        <w:rPr>
          <w:rFonts w:hint="default" w:ascii="Calibri" w:hAnsi="Calibri" w:cs="Calibri"/>
          <w:spacing w:val="8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such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job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status,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connection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status,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read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data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from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external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APIs,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query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connected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salt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minions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and</w:t>
      </w:r>
      <w:r>
        <w:rPr>
          <w:rFonts w:hint="default" w:ascii="Calibri" w:hAnsi="Calibri" w:cs="Calibri"/>
          <w:spacing w:val="40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more.</w:t>
      </w:r>
    </w:p>
    <w:p w14:paraId="76912680">
      <w:pPr>
        <w:pStyle w:val="9"/>
        <w:numPr>
          <w:ilvl w:val="0"/>
          <w:numId w:val="17"/>
        </w:numPr>
        <w:tabs>
          <w:tab w:val="left" w:pos="500"/>
        </w:tabs>
        <w:spacing w:before="14" w:after="0" w:line="240" w:lineRule="auto"/>
        <w:ind w:left="500" w:right="0" w:hanging="359"/>
        <w:jc w:val="both"/>
        <w:rPr>
          <w:rFonts w:hint="default" w:ascii="Calibri" w:hAnsi="Calibri" w:cs="Calibri"/>
          <w:position w:val="3"/>
          <w:sz w:val="24"/>
        </w:rPr>
      </w:pPr>
      <w:r>
        <w:rPr>
          <w:rFonts w:hint="default" w:ascii="Calibri" w:hAnsi="Calibri" w:cs="Calibri"/>
          <w:b/>
          <w:w w:val="105"/>
          <w:sz w:val="24"/>
        </w:rPr>
        <w:t>Returners</w:t>
      </w:r>
      <w:r>
        <w:rPr>
          <w:rFonts w:hint="default" w:ascii="Calibri" w:hAnsi="Calibri" w:cs="Calibri"/>
          <w:spacing w:val="-1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 xml:space="preserve">− </w:t>
      </w:r>
      <w:r>
        <w:rPr>
          <w:rFonts w:hint="default" w:ascii="Calibri" w:hAnsi="Calibri" w:cs="Calibri"/>
          <w:w w:val="105"/>
          <w:sz w:val="24"/>
        </w:rPr>
        <w:t>Returns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data</w:t>
      </w:r>
      <w:r>
        <w:rPr>
          <w:rFonts w:hint="default" w:ascii="Calibri" w:hAnsi="Calibri" w:cs="Calibri"/>
          <w:spacing w:val="1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from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Salt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minions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another</w:t>
      </w:r>
      <w:r>
        <w:rPr>
          <w:rFonts w:hint="default" w:ascii="Calibri" w:hAnsi="Calibri" w:cs="Calibri"/>
          <w:spacing w:val="1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system.</w:t>
      </w:r>
    </w:p>
    <w:p w14:paraId="4370D06F">
      <w:pPr>
        <w:pStyle w:val="5"/>
        <w:spacing w:before="2"/>
        <w:ind w:left="0"/>
        <w:rPr>
          <w:rFonts w:hint="default" w:ascii="Calibri" w:hAnsi="Calibri" w:cs="Calibri"/>
        </w:rPr>
      </w:pPr>
    </w:p>
    <w:p w14:paraId="2A8C2887">
      <w:pPr>
        <w:pStyle w:val="9"/>
        <w:numPr>
          <w:ilvl w:val="0"/>
          <w:numId w:val="17"/>
        </w:numPr>
        <w:tabs>
          <w:tab w:val="left" w:pos="501"/>
        </w:tabs>
        <w:spacing w:before="0" w:after="0" w:line="218" w:lineRule="auto"/>
        <w:ind w:left="501" w:right="140" w:hanging="360"/>
        <w:jc w:val="both"/>
        <w:rPr>
          <w:rFonts w:hint="default" w:ascii="Calibri" w:hAnsi="Calibri" w:cs="Calibri"/>
          <w:position w:val="3"/>
          <w:sz w:val="24"/>
        </w:rPr>
      </w:pPr>
      <w:r>
        <w:rPr>
          <w:rFonts w:hint="default" w:ascii="Calibri" w:hAnsi="Calibri" w:cs="Calibri"/>
          <w:b/>
          <w:sz w:val="24"/>
        </w:rPr>
        <w:t>Reactor</w:t>
      </w:r>
      <w:r>
        <w:rPr>
          <w:rFonts w:hint="default" w:ascii="Calibri" w:hAnsi="Calibri" w:cs="Calibri"/>
          <w:sz w:val="24"/>
        </w:rPr>
        <w:t xml:space="preserve"> − </w:t>
      </w:r>
      <w:r>
        <w:rPr>
          <w:rFonts w:hint="default" w:ascii="Calibri" w:hAnsi="Calibri" w:cs="Calibri"/>
          <w:sz w:val="24"/>
        </w:rPr>
        <w:t>It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is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responsible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for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triggering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reactions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w w:val="115"/>
          <w:sz w:val="24"/>
        </w:rPr>
        <w:t>when</w:t>
      </w:r>
      <w:r>
        <w:rPr>
          <w:rFonts w:hint="default" w:ascii="Calibri" w:hAnsi="Calibri" w:cs="Calibri"/>
          <w:w w:val="115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events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occur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in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your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SaltStack</w:t>
      </w:r>
      <w:r>
        <w:rPr>
          <w:rFonts w:hint="default" w:ascii="Calibri" w:hAnsi="Calibri" w:cs="Calibri"/>
          <w:sz w:val="24"/>
        </w:rPr>
        <w:t xml:space="preserve"> </w:t>
      </w:r>
      <w:r>
        <w:rPr>
          <w:rFonts w:hint="default" w:ascii="Calibri" w:hAnsi="Calibri" w:cs="Calibri"/>
          <w:sz w:val="24"/>
        </w:rPr>
        <w:t>environment.</w:t>
      </w:r>
    </w:p>
    <w:p w14:paraId="341A1B74">
      <w:pPr>
        <w:pStyle w:val="5"/>
        <w:spacing w:before="8"/>
        <w:ind w:left="0"/>
        <w:rPr>
          <w:rFonts w:hint="default" w:ascii="Calibri" w:hAnsi="Calibri" w:cs="Calibri"/>
        </w:rPr>
      </w:pPr>
    </w:p>
    <w:p w14:paraId="6BC0F90A">
      <w:pPr>
        <w:pStyle w:val="9"/>
        <w:numPr>
          <w:ilvl w:val="0"/>
          <w:numId w:val="17"/>
        </w:numPr>
        <w:tabs>
          <w:tab w:val="left" w:pos="501"/>
        </w:tabs>
        <w:spacing w:before="0" w:after="0" w:line="218" w:lineRule="auto"/>
        <w:ind w:left="501" w:right="140" w:hanging="360"/>
        <w:jc w:val="both"/>
        <w:rPr>
          <w:rFonts w:hint="default" w:ascii="Calibri" w:hAnsi="Calibri" w:cs="Calibri"/>
          <w:position w:val="3"/>
          <w:sz w:val="24"/>
        </w:rPr>
      </w:pPr>
      <w:r>
        <w:rPr>
          <w:rFonts w:hint="default" w:ascii="Calibri" w:hAnsi="Calibri" w:cs="Calibri"/>
          <w:b/>
          <w:w w:val="105"/>
          <w:sz w:val="24"/>
        </w:rPr>
        <w:t>SaltCloud</w:t>
      </w:r>
      <w:r>
        <w:rPr>
          <w:rFonts w:hint="default" w:ascii="Calibri" w:hAnsi="Calibri" w:cs="Calibri"/>
          <w:w w:val="105"/>
          <w:sz w:val="24"/>
        </w:rPr>
        <w:t xml:space="preserve"> − </w:t>
      </w:r>
      <w:r>
        <w:rPr>
          <w:rFonts w:hint="default" w:ascii="Calibri" w:hAnsi="Calibri" w:cs="Calibri"/>
          <w:w w:val="105"/>
          <w:sz w:val="24"/>
        </w:rPr>
        <w:t>Salt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Cloud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provides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a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powerful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interface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to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interact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with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w w:val="105"/>
          <w:sz w:val="24"/>
        </w:rPr>
        <w:t>cloud</w:t>
      </w:r>
      <w:r>
        <w:rPr>
          <w:rFonts w:hint="default" w:ascii="Calibri" w:hAnsi="Calibri" w:cs="Calibri"/>
          <w:w w:val="105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4"/>
        </w:rPr>
        <w:t>hosts.</w:t>
      </w:r>
    </w:p>
    <w:p w14:paraId="41354C20">
      <w:pPr>
        <w:pStyle w:val="9"/>
        <w:numPr>
          <w:ilvl w:val="0"/>
          <w:numId w:val="17"/>
        </w:numPr>
        <w:tabs>
          <w:tab w:val="left" w:pos="501"/>
        </w:tabs>
        <w:spacing w:before="294" w:after="0" w:line="240" w:lineRule="auto"/>
        <w:ind w:left="501" w:right="0" w:hanging="360"/>
        <w:jc w:val="left"/>
        <w:rPr>
          <w:rFonts w:hint="default" w:ascii="Calibri" w:hAnsi="Calibri" w:cs="Calibri"/>
          <w:position w:val="3"/>
          <w:sz w:val="24"/>
        </w:rPr>
      </w:pPr>
      <w:r>
        <w:rPr>
          <w:rFonts w:hint="default" w:ascii="Calibri" w:hAnsi="Calibri" w:cs="Calibri"/>
          <w:b/>
          <w:w w:val="110"/>
          <w:sz w:val="24"/>
        </w:rPr>
        <w:t>SaltSSH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−</w:t>
      </w:r>
      <w:r>
        <w:rPr>
          <w:rFonts w:hint="default" w:ascii="Calibri" w:hAnsi="Calibri" w:cs="Calibri"/>
          <w:spacing w:val="-16"/>
          <w:w w:val="11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Run</w:t>
      </w:r>
      <w:r>
        <w:rPr>
          <w:rFonts w:hint="default" w:ascii="Calibri" w:hAnsi="Calibri" w:cs="Calibri"/>
          <w:spacing w:val="-18"/>
          <w:w w:val="12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Salt</w:t>
      </w:r>
      <w:r>
        <w:rPr>
          <w:rFonts w:hint="default" w:ascii="Calibri" w:hAnsi="Calibri" w:cs="Calibri"/>
          <w:spacing w:val="-17"/>
          <w:w w:val="11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commands</w:t>
      </w:r>
      <w:r>
        <w:rPr>
          <w:rFonts w:hint="default" w:ascii="Calibri" w:hAnsi="Calibri" w:cs="Calibri"/>
          <w:spacing w:val="-18"/>
          <w:w w:val="12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over</w:t>
      </w:r>
      <w:r>
        <w:rPr>
          <w:rFonts w:hint="default" w:ascii="Calibri" w:hAnsi="Calibri" w:cs="Calibri"/>
          <w:spacing w:val="-16"/>
          <w:w w:val="110"/>
          <w:sz w:val="24"/>
        </w:rPr>
        <w:t xml:space="preserve"> </w:t>
      </w:r>
      <w:r>
        <w:rPr>
          <w:rFonts w:hint="default" w:ascii="Calibri" w:hAnsi="Calibri" w:cs="Calibri"/>
          <w:w w:val="120"/>
          <w:sz w:val="24"/>
        </w:rPr>
        <w:t>SSH</w:t>
      </w:r>
      <w:r>
        <w:rPr>
          <w:rFonts w:hint="default" w:ascii="Calibri" w:hAnsi="Calibri" w:cs="Calibri"/>
          <w:spacing w:val="-18"/>
          <w:w w:val="12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on</w:t>
      </w:r>
      <w:r>
        <w:rPr>
          <w:rFonts w:hint="default" w:ascii="Calibri" w:hAnsi="Calibri" w:cs="Calibri"/>
          <w:spacing w:val="-15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systems</w:t>
      </w:r>
      <w:r>
        <w:rPr>
          <w:rFonts w:hint="default" w:ascii="Calibri" w:hAnsi="Calibri" w:cs="Calibri"/>
          <w:spacing w:val="-14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without</w:t>
      </w:r>
      <w:r>
        <w:rPr>
          <w:rFonts w:hint="default" w:ascii="Calibri" w:hAnsi="Calibri" w:cs="Calibri"/>
          <w:spacing w:val="-15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using</w:t>
      </w:r>
      <w:r>
        <w:rPr>
          <w:rFonts w:hint="default" w:ascii="Calibri" w:hAnsi="Calibri" w:cs="Calibri"/>
          <w:spacing w:val="-14"/>
          <w:w w:val="110"/>
          <w:sz w:val="24"/>
        </w:rPr>
        <w:t xml:space="preserve"> </w:t>
      </w:r>
      <w:r>
        <w:rPr>
          <w:rFonts w:hint="default" w:ascii="Calibri" w:hAnsi="Calibri" w:cs="Calibri"/>
          <w:w w:val="110"/>
          <w:sz w:val="24"/>
        </w:rPr>
        <w:t>Salt</w:t>
      </w:r>
      <w:r>
        <w:rPr>
          <w:rFonts w:hint="default" w:ascii="Calibri" w:hAnsi="Calibri" w:cs="Calibri"/>
          <w:spacing w:val="-15"/>
          <w:w w:val="110"/>
          <w:sz w:val="24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4"/>
        </w:rPr>
        <w:t>minion.</w:t>
      </w:r>
    </w:p>
    <w:sectPr>
      <w:pgSz w:w="11910" w:h="16840"/>
      <w:pgMar w:top="1020" w:right="992" w:bottom="320" w:left="992" w:header="0" w:footer="8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11A067">
    <w:pPr>
      <w:pStyle w:val="5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-"/>
      <w:lvlJc w:val="left"/>
      <w:pPr>
        <w:ind w:left="403" w:hanging="262"/>
      </w:pPr>
      <w:rPr>
        <w:rFonts w:hint="default" w:ascii="Georgia" w:hAnsi="Georgia" w:eastAsia="Georgia" w:cs="Georgia"/>
        <w:b/>
        <w:bCs/>
        <w:i w:val="0"/>
        <w:iCs w:val="0"/>
        <w:spacing w:val="0"/>
        <w:w w:val="97"/>
        <w:position w:val="2"/>
        <w:sz w:val="29"/>
        <w:szCs w:val="2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2" w:hanging="26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4" w:hanging="2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6" w:hanging="2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8" w:hanging="2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0" w:hanging="2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2" w:hanging="2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5" w:hanging="2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17" w:hanging="262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29" w:hanging="288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0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0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0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0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0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0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1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1" w:hanging="288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29" w:hanging="288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0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0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0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0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0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0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1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1" w:hanging="288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429" w:hanging="288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0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0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0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0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0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0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1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1" w:hanging="288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403" w:hanging="262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38"/>
        <w:sz w:val="29"/>
        <w:szCs w:val="2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2" w:hanging="26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4" w:hanging="2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6" w:hanging="2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8" w:hanging="2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0" w:hanging="2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2" w:hanging="2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5" w:hanging="2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17" w:hanging="262"/>
      </w:pPr>
      <w:rPr>
        <w:rFonts w:hint="default"/>
        <w:lang w:val="en-US" w:eastAsia="en-US" w:bidi="ar-SA"/>
      </w:rPr>
    </w:lvl>
  </w:abstractNum>
  <w:abstractNum w:abstractNumId="5">
    <w:nsid w:val="DCBA6B53"/>
    <w:multiLevelType w:val="multilevel"/>
    <w:tmpl w:val="DCBA6B53"/>
    <w:lvl w:ilvl="0" w:tentative="0">
      <w:start w:val="0"/>
      <w:numFmt w:val="bullet"/>
      <w:lvlText w:val="●"/>
      <w:lvlJc w:val="left"/>
      <w:pPr>
        <w:ind w:left="403" w:hanging="262"/>
      </w:pPr>
      <w:rPr>
        <w:rFonts w:hint="default" w:ascii="SimSun" w:hAnsi="SimSun" w:eastAsia="SimSun" w:cs="SimSun"/>
        <w:spacing w:val="0"/>
        <w:w w:val="3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2" w:hanging="26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4" w:hanging="2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6" w:hanging="2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8" w:hanging="2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0" w:hanging="2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2" w:hanging="2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5" w:hanging="2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17" w:hanging="262"/>
      </w:pPr>
      <w:rPr>
        <w:rFonts w:hint="default"/>
        <w:lang w:val="en-US" w:eastAsia="en-US" w:bidi="ar-SA"/>
      </w:rPr>
    </w:lvl>
  </w:abstractNum>
  <w:abstractNum w:abstractNumId="6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419" w:hanging="278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403" w:hanging="262"/>
      </w:pPr>
      <w:rPr>
        <w:rFonts w:hint="default" w:ascii="Georgia" w:hAnsi="Georgia" w:eastAsia="Georgia" w:cs="Georgia"/>
        <w:b/>
        <w:bCs/>
        <w:i w:val="0"/>
        <w:iCs w:val="0"/>
        <w:spacing w:val="0"/>
        <w:w w:val="97"/>
        <w:position w:val="2"/>
        <w:sz w:val="29"/>
        <w:szCs w:val="2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75" w:hanging="2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31" w:hanging="2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87" w:hanging="2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2" w:hanging="2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8" w:hanging="2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54" w:hanging="2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0" w:hanging="262"/>
      </w:pPr>
      <w:rPr>
        <w:rFonts w:hint="default"/>
        <w:lang w:val="en-US" w:eastAsia="en-US" w:bidi="ar-SA"/>
      </w:rPr>
    </w:lvl>
  </w:abstractNum>
  <w:abstractNum w:abstractNumId="7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403" w:hanging="262"/>
      </w:pPr>
      <w:rPr>
        <w:rFonts w:hint="default" w:ascii="SimSun" w:hAnsi="SimSun" w:eastAsia="SimSun" w:cs="SimSun"/>
        <w:spacing w:val="0"/>
        <w:w w:val="7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2" w:hanging="26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4" w:hanging="2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6" w:hanging="2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8" w:hanging="2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0" w:hanging="2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2" w:hanging="2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5" w:hanging="2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17" w:hanging="262"/>
      </w:pPr>
      <w:rPr>
        <w:rFonts w:hint="default"/>
        <w:lang w:val="en-US" w:eastAsia="en-US" w:bidi="ar-SA"/>
      </w:rPr>
    </w:lvl>
  </w:abstractNum>
  <w:abstractNum w:abstractNumId="8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29" w:hanging="288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0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0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0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0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0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0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1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1" w:hanging="288"/>
      </w:pPr>
      <w:rPr>
        <w:rFonts w:hint="default"/>
        <w:lang w:val="en-US" w:eastAsia="en-US" w:bidi="ar-SA"/>
      </w:rPr>
    </w:lvl>
  </w:abstractNum>
  <w:abstractNum w:abstractNumId="9">
    <w:nsid w:val="03D62ECE"/>
    <w:multiLevelType w:val="multilevel"/>
    <w:tmpl w:val="03D62ECE"/>
    <w:lvl w:ilvl="0" w:tentative="0">
      <w:start w:val="3"/>
      <w:numFmt w:val="decimal"/>
      <w:lvlText w:val="%1."/>
      <w:lvlJc w:val="left"/>
      <w:pPr>
        <w:ind w:left="429" w:hanging="288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0" w:hanging="2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0" w:hanging="2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0" w:hanging="2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0" w:hanging="2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0" w:hanging="2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0" w:hanging="2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1" w:hanging="2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1" w:hanging="288"/>
      </w:pPr>
      <w:rPr>
        <w:rFonts w:hint="default"/>
        <w:lang w:val="en-US" w:eastAsia="en-US" w:bidi="ar-SA"/>
      </w:rPr>
    </w:lvl>
  </w:abstractNum>
  <w:abstractNum w:abstractNumId="10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429" w:hanging="288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501" w:hanging="360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38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8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8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ar-SA"/>
      </w:rPr>
    </w:lvl>
  </w:abstractNum>
  <w:abstractNum w:abstractNumId="11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403" w:hanging="262"/>
      </w:pPr>
      <w:rPr>
        <w:rFonts w:hint="default" w:ascii="Georgia" w:hAnsi="Georgia" w:eastAsia="Georgia" w:cs="Georgia"/>
        <w:b/>
        <w:bCs/>
        <w:i w:val="0"/>
        <w:iCs w:val="0"/>
        <w:spacing w:val="0"/>
        <w:w w:val="97"/>
        <w:position w:val="2"/>
        <w:sz w:val="29"/>
        <w:szCs w:val="2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2" w:hanging="26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4" w:hanging="2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6" w:hanging="2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8" w:hanging="2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0" w:hanging="2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2" w:hanging="2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5" w:hanging="2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17" w:hanging="262"/>
      </w:pPr>
      <w:rPr>
        <w:rFonts w:hint="default"/>
        <w:lang w:val="en-US" w:eastAsia="en-US" w:bidi="ar-SA"/>
      </w:rPr>
    </w:lvl>
  </w:abstractNum>
  <w:abstractNum w:abstractNumId="12">
    <w:nsid w:val="2A8F537B"/>
    <w:multiLevelType w:val="multilevel"/>
    <w:tmpl w:val="2A8F537B"/>
    <w:lvl w:ilvl="0" w:tentative="0">
      <w:start w:val="0"/>
      <w:numFmt w:val="bullet"/>
      <w:lvlText w:val="•"/>
      <w:lvlJc w:val="left"/>
      <w:pPr>
        <w:ind w:left="501" w:hanging="360"/>
      </w:pPr>
      <w:rPr>
        <w:rFonts w:hint="default" w:ascii="Georgia" w:hAnsi="Georgia" w:eastAsia="Georgia" w:cs="Georgia"/>
        <w:b/>
        <w:bCs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9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</w:abstractNum>
  <w:abstractNum w:abstractNumId="13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419" w:hanging="278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0" w:hanging="2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0" w:hanging="2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0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0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0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0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1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1" w:hanging="278"/>
      </w:pPr>
      <w:rPr>
        <w:rFonts w:hint="default"/>
        <w:lang w:val="en-US" w:eastAsia="en-US" w:bidi="ar-SA"/>
      </w:rPr>
    </w:lvl>
  </w:abstractNum>
  <w:abstractNum w:abstractNumId="14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403" w:hanging="262"/>
      </w:pPr>
      <w:rPr>
        <w:rFonts w:hint="default" w:ascii="Georgia" w:hAnsi="Georgia" w:eastAsia="Georgia" w:cs="Georgia"/>
        <w:spacing w:val="0"/>
        <w:w w:val="9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2" w:hanging="26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4" w:hanging="2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6" w:hanging="2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8" w:hanging="2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0" w:hanging="2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2" w:hanging="2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5" w:hanging="2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17" w:hanging="262"/>
      </w:pPr>
      <w:rPr>
        <w:rFonts w:hint="default"/>
        <w:lang w:val="en-US" w:eastAsia="en-US" w:bidi="ar-SA"/>
      </w:rPr>
    </w:lvl>
  </w:abstractNum>
  <w:abstractNum w:abstractNumId="15">
    <w:nsid w:val="5A241D34"/>
    <w:multiLevelType w:val="multilevel"/>
    <w:tmpl w:val="5A241D34"/>
    <w:lvl w:ilvl="0" w:tentative="0">
      <w:start w:val="0"/>
      <w:numFmt w:val="bullet"/>
      <w:lvlText w:val="●"/>
      <w:lvlJc w:val="left"/>
      <w:pPr>
        <w:ind w:left="501" w:hanging="360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38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9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</w:abstractNum>
  <w:abstractNum w:abstractNumId="16">
    <w:nsid w:val="72183CF9"/>
    <w:multiLevelType w:val="multilevel"/>
    <w:tmpl w:val="72183CF9"/>
    <w:lvl w:ilvl="0" w:tentative="0">
      <w:start w:val="0"/>
      <w:numFmt w:val="bullet"/>
      <w:lvlText w:val="●"/>
      <w:lvlJc w:val="left"/>
      <w:pPr>
        <w:ind w:left="403" w:hanging="262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38"/>
        <w:sz w:val="29"/>
        <w:szCs w:val="2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52" w:hanging="26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4" w:hanging="2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6" w:hanging="2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8" w:hanging="2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0" w:hanging="2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2" w:hanging="2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5" w:hanging="2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17" w:hanging="262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8"/>
  </w:num>
  <w:num w:numId="10">
    <w:abstractNumId w:val="0"/>
  </w:num>
  <w:num w:numId="11">
    <w:abstractNumId w:val="12"/>
  </w:num>
  <w:num w:numId="12">
    <w:abstractNumId w:val="15"/>
  </w:num>
  <w:num w:numId="13">
    <w:abstractNumId w:val="3"/>
  </w:num>
  <w:num w:numId="14">
    <w:abstractNumId w:val="13"/>
  </w:num>
  <w:num w:numId="15">
    <w:abstractNumId w:val="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3443CA"/>
    <w:rsid w:val="2F6B4560"/>
    <w:rsid w:val="42BC5C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79" w:line="266" w:lineRule="exact"/>
      <w:ind w:left="141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41"/>
    </w:pPr>
    <w:rPr>
      <w:rFonts w:ascii="SimSun" w:hAnsi="SimSun" w:eastAsia="SimSun" w:cs="SimSun"/>
      <w:sz w:val="24"/>
      <w:szCs w:val="24"/>
      <w:lang w:val="en-US" w:eastAsia="en-US" w:bidi="ar-SA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itle"/>
    <w:basedOn w:val="1"/>
    <w:qFormat/>
    <w:uiPriority w:val="1"/>
    <w:pPr>
      <w:ind w:left="1" w:right="1"/>
      <w:jc w:val="center"/>
    </w:pPr>
    <w:rPr>
      <w:rFonts w:ascii="Arial MT" w:hAnsi="Arial MT" w:eastAsia="Arial MT" w:cs="Arial MT"/>
      <w:sz w:val="40"/>
      <w:szCs w:val="4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266" w:lineRule="exact"/>
      <w:ind w:left="501" w:hanging="360"/>
    </w:pPr>
    <w:rPr>
      <w:rFonts w:ascii="SimSun" w:hAnsi="SimSun" w:eastAsia="SimSun" w:cs="SimSu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pn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TotalTime>2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2025-04-03T06:39:00Z</dcterms:created>
  <dc:creator>naresh.joinoju</dc:creator>
  <cp:lastModifiedBy>Naresh Kumar Joinoju</cp:lastModifiedBy>
  <dcterms:modified xsi:type="dcterms:W3CDTF">2025-04-03T06:54:30Z</dcterms:modified>
  <dc:title>Dev Ops Unit 5 - Study material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2025-04-03T00:00:00Z</vt:filetime>
  </property>
  <property fmtid="{D5CDD505-2E9C-101B-9397-08002B2CF9AE}" pid="5" name="Producer">
    <vt:lpwstr>GPL Ghostscript 10.02.1</vt:lpwstr>
  </property>
  <property fmtid="{D5CDD505-2E9C-101B-9397-08002B2CF9AE}" pid="6" name="KSOProductBuildVer">
    <vt:lpwstr>1033-12.2.0.20326</vt:lpwstr>
  </property>
  <property fmtid="{D5CDD505-2E9C-101B-9397-08002B2CF9AE}" pid="7" name="ICV">
    <vt:lpwstr>DF252E7750914E5ABABB458F04AE7520_12</vt:lpwstr>
  </property>
</Properties>
</file>